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4F474" w14:textId="77777777" w:rsidR="00D65E60" w:rsidRPr="00D65E60" w:rsidRDefault="00D65E60" w:rsidP="00E318D4">
      <w:pPr>
        <w:pStyle w:val="Heading1"/>
        <w:rPr>
          <w:b w:val="0"/>
          <w:bCs w:val="0"/>
          <w:color w:val="auto"/>
          <w:sz w:val="22"/>
          <w:szCs w:val="22"/>
          <w:lang w:val="fr-FR"/>
        </w:rPr>
      </w:pPr>
      <w:r w:rsidRPr="00D65E60">
        <w:rPr>
          <w:color w:val="1F497D" w:themeColor="text2"/>
          <w:lang w:val="fr-FR"/>
        </w:rPr>
        <w:t>Présentation de l’application</w:t>
      </w:r>
      <w:r w:rsidRPr="00D65E60">
        <w:rPr>
          <w:color w:val="auto"/>
          <w:sz w:val="24"/>
          <w:szCs w:val="24"/>
          <w:lang w:val="fr-FR"/>
        </w:rPr>
        <w:br/>
      </w:r>
      <w:r w:rsidRPr="00D65E60">
        <w:rPr>
          <w:b w:val="0"/>
          <w:bCs w:val="0"/>
          <w:color w:val="auto"/>
          <w:sz w:val="22"/>
          <w:szCs w:val="22"/>
          <w:lang w:val="fr-FR"/>
        </w:rPr>
        <w:t>Notre solution est une plateforme juridique multiplateforme (Web + Mobile/</w:t>
      </w:r>
      <w:proofErr w:type="spellStart"/>
      <w:r w:rsidRPr="00D65E60">
        <w:rPr>
          <w:b w:val="0"/>
          <w:bCs w:val="0"/>
          <w:color w:val="auto"/>
          <w:sz w:val="22"/>
          <w:szCs w:val="22"/>
          <w:lang w:val="fr-FR"/>
        </w:rPr>
        <w:t>Hybrid</w:t>
      </w:r>
      <w:proofErr w:type="spellEnd"/>
      <w:r w:rsidRPr="00D65E60">
        <w:rPr>
          <w:b w:val="0"/>
          <w:bCs w:val="0"/>
          <w:color w:val="auto"/>
          <w:sz w:val="22"/>
          <w:szCs w:val="22"/>
          <w:lang w:val="fr-FR"/>
        </w:rPr>
        <w:t>) conçue pour accompagner les cabinets d’avocats dans la gestion intégrale de leurs dossiers et la relation client. Elle propose :</w:t>
      </w:r>
    </w:p>
    <w:p w14:paraId="1FB5E59E" w14:textId="77777777" w:rsidR="00E318D4" w:rsidRPr="00E318D4" w:rsidRDefault="00E318D4" w:rsidP="00E318D4">
      <w:pPr>
        <w:rPr>
          <w:rFonts w:asciiTheme="majorHAnsi" w:eastAsiaTheme="majorEastAsia" w:hAnsiTheme="majorHAnsi" w:cstheme="majorBidi"/>
          <w:b/>
          <w:bCs/>
          <w:lang w:val="fr-FR"/>
        </w:rPr>
      </w:pPr>
      <w:r w:rsidRPr="00E318D4">
        <w:rPr>
          <w:rFonts w:ascii="Segoe UI Emoji" w:eastAsiaTheme="majorEastAsia" w:hAnsi="Segoe UI Emoji" w:cs="Segoe UI Emoji"/>
          <w:b/>
          <w:bCs/>
          <w:lang w:val="fr-FR"/>
        </w:rPr>
        <w:t>🚀</w:t>
      </w:r>
      <w:r w:rsidRPr="00E318D4">
        <w:rPr>
          <w:rFonts w:asciiTheme="majorHAnsi" w:eastAsiaTheme="majorEastAsia" w:hAnsiTheme="majorHAnsi" w:cstheme="majorBidi"/>
          <w:b/>
          <w:bCs/>
          <w:lang w:val="fr-FR"/>
        </w:rPr>
        <w:t xml:space="preserve"> Sprint 0 – Découverte métier &amp; spécifications</w:t>
      </w:r>
    </w:p>
    <w:p w14:paraId="2036B34B" w14:textId="77777777" w:rsidR="00E318D4" w:rsidRPr="00E318D4" w:rsidRDefault="00E318D4" w:rsidP="00E318D4">
      <w:pPr>
        <w:rPr>
          <w:rFonts w:asciiTheme="majorHAnsi" w:eastAsiaTheme="majorEastAsia" w:hAnsiTheme="majorHAnsi" w:cstheme="majorBidi"/>
          <w:lang w:val="fr-FR"/>
        </w:rPr>
      </w:pPr>
      <w:r w:rsidRPr="00E318D4">
        <w:rPr>
          <w:rFonts w:asciiTheme="majorHAnsi" w:eastAsiaTheme="majorEastAsia" w:hAnsiTheme="majorHAnsi" w:cstheme="majorBidi"/>
          <w:b/>
          <w:bCs/>
          <w:lang w:val="fr-FR"/>
        </w:rPr>
        <w:t>Durée prévue</w:t>
      </w:r>
      <w:r w:rsidRPr="00E318D4">
        <w:rPr>
          <w:rFonts w:asciiTheme="majorHAnsi" w:eastAsiaTheme="majorEastAsia" w:hAnsiTheme="majorHAnsi" w:cstheme="majorBidi"/>
          <w:lang w:val="fr-FR"/>
        </w:rPr>
        <w:t xml:space="preserve"> : 5 j (forfait)</w:t>
      </w:r>
      <w:r w:rsidRPr="00E318D4">
        <w:rPr>
          <w:rFonts w:asciiTheme="majorHAnsi" w:eastAsiaTheme="majorEastAsia" w:hAnsiTheme="majorHAnsi" w:cstheme="majorBidi"/>
          <w:lang w:val="fr-FR"/>
        </w:rPr>
        <w:br/>
      </w:r>
      <w:r w:rsidRPr="00E318D4">
        <w:rPr>
          <w:rFonts w:asciiTheme="majorHAnsi" w:eastAsiaTheme="majorEastAsia" w:hAnsiTheme="majorHAnsi" w:cstheme="majorBidi"/>
          <w:b/>
          <w:bCs/>
          <w:lang w:val="fr-FR"/>
        </w:rPr>
        <w:t>Objectif</w:t>
      </w:r>
      <w:r w:rsidRPr="00E318D4">
        <w:rPr>
          <w:rFonts w:asciiTheme="majorHAnsi" w:eastAsiaTheme="majorEastAsia" w:hAnsiTheme="majorHAnsi" w:cstheme="majorBidi"/>
          <w:lang w:val="fr-FR"/>
        </w:rPr>
        <w:t xml:space="preserve"> :</w:t>
      </w:r>
    </w:p>
    <w:p w14:paraId="6D89165D" w14:textId="77777777" w:rsidR="00E318D4" w:rsidRPr="00E318D4" w:rsidRDefault="00E318D4" w:rsidP="00E318D4">
      <w:pPr>
        <w:numPr>
          <w:ilvl w:val="0"/>
          <w:numId w:val="13"/>
        </w:numPr>
        <w:rPr>
          <w:rFonts w:asciiTheme="majorHAnsi" w:eastAsiaTheme="majorEastAsia" w:hAnsiTheme="majorHAnsi" w:cstheme="majorBidi"/>
          <w:lang w:val="fr-FR"/>
        </w:rPr>
      </w:pPr>
      <w:r w:rsidRPr="00E318D4">
        <w:rPr>
          <w:rFonts w:asciiTheme="majorHAnsi" w:eastAsiaTheme="majorEastAsia" w:hAnsiTheme="majorHAnsi" w:cstheme="majorBidi"/>
          <w:lang w:val="fr-FR"/>
        </w:rPr>
        <w:t>Ateliers avec le client pour comprendre le métier, les flux et valider les spécifications détaillées.</w:t>
      </w:r>
    </w:p>
    <w:tbl>
      <w:tblPr>
        <w:tblW w:w="9259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6420"/>
        <w:gridCol w:w="851"/>
        <w:gridCol w:w="1559"/>
      </w:tblGrid>
      <w:tr w:rsidR="00E318D4" w:rsidRPr="00E318D4" w14:paraId="62805C36" w14:textId="77777777" w:rsidTr="00E318D4">
        <w:trPr>
          <w:tblHeader/>
          <w:tblCellSpacing w:w="15" w:type="dxa"/>
        </w:trPr>
        <w:tc>
          <w:tcPr>
            <w:tcW w:w="384" w:type="dxa"/>
            <w:vAlign w:val="center"/>
            <w:hideMark/>
          </w:tcPr>
          <w:p w14:paraId="3F2BF0FC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  <w:t>ID</w:t>
            </w:r>
          </w:p>
        </w:tc>
        <w:tc>
          <w:tcPr>
            <w:tcW w:w="6390" w:type="dxa"/>
            <w:vAlign w:val="center"/>
            <w:hideMark/>
          </w:tcPr>
          <w:p w14:paraId="13C8CF7D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  <w:t>User Story</w:t>
            </w:r>
          </w:p>
        </w:tc>
        <w:tc>
          <w:tcPr>
            <w:tcW w:w="821" w:type="dxa"/>
            <w:vAlign w:val="center"/>
            <w:hideMark/>
          </w:tcPr>
          <w:p w14:paraId="19CC9D05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  <w:t>Priorité</w:t>
            </w:r>
          </w:p>
        </w:tc>
        <w:tc>
          <w:tcPr>
            <w:tcW w:w="1514" w:type="dxa"/>
            <w:vAlign w:val="center"/>
            <w:hideMark/>
          </w:tcPr>
          <w:p w14:paraId="59B07B8B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  <w:t>Estimation (j)</w:t>
            </w:r>
          </w:p>
        </w:tc>
      </w:tr>
      <w:tr w:rsidR="00E318D4" w:rsidRPr="00E318D4" w14:paraId="37C06DCF" w14:textId="77777777" w:rsidTr="00E318D4">
        <w:trPr>
          <w:tblCellSpacing w:w="15" w:type="dxa"/>
        </w:trPr>
        <w:tc>
          <w:tcPr>
            <w:tcW w:w="384" w:type="dxa"/>
            <w:vAlign w:val="center"/>
            <w:hideMark/>
          </w:tcPr>
          <w:p w14:paraId="715E5FDA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US0</w:t>
            </w:r>
          </w:p>
        </w:tc>
        <w:tc>
          <w:tcPr>
            <w:tcW w:w="6390" w:type="dxa"/>
            <w:vAlign w:val="center"/>
            <w:hideMark/>
          </w:tcPr>
          <w:p w14:paraId="4C901F09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 xml:space="preserve">Conduire ateliers “Découverte métier” et rédiger le </w:t>
            </w:r>
            <w:proofErr w:type="spellStart"/>
            <w:r w:rsidRPr="00E318D4">
              <w:rPr>
                <w:rFonts w:asciiTheme="majorHAnsi" w:eastAsiaTheme="majorEastAsia" w:hAnsiTheme="majorHAnsi" w:cstheme="majorBidi"/>
                <w:lang w:val="fr-FR"/>
              </w:rPr>
              <w:t>backlog</w:t>
            </w:r>
            <w:proofErr w:type="spellEnd"/>
            <w:r w:rsidRPr="00E318D4">
              <w:rPr>
                <w:rFonts w:asciiTheme="majorHAnsi" w:eastAsiaTheme="majorEastAsia" w:hAnsiTheme="majorHAnsi" w:cstheme="majorBidi"/>
                <w:lang w:val="fr-FR"/>
              </w:rPr>
              <w:t xml:space="preserve"> détaillé</w:t>
            </w:r>
          </w:p>
        </w:tc>
        <w:tc>
          <w:tcPr>
            <w:tcW w:w="821" w:type="dxa"/>
            <w:vAlign w:val="center"/>
            <w:hideMark/>
          </w:tcPr>
          <w:p w14:paraId="50038B63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Critique</w:t>
            </w:r>
          </w:p>
        </w:tc>
        <w:tc>
          <w:tcPr>
            <w:tcW w:w="1514" w:type="dxa"/>
            <w:vAlign w:val="center"/>
            <w:hideMark/>
          </w:tcPr>
          <w:p w14:paraId="33073D1E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5</w:t>
            </w:r>
          </w:p>
        </w:tc>
      </w:tr>
    </w:tbl>
    <w:p w14:paraId="6C4163BB" w14:textId="77777777" w:rsidR="00E318D4" w:rsidRPr="00E318D4" w:rsidRDefault="00E318D4" w:rsidP="00E318D4">
      <w:pPr>
        <w:rPr>
          <w:rFonts w:asciiTheme="majorHAnsi" w:eastAsiaTheme="majorEastAsia" w:hAnsiTheme="majorHAnsi" w:cstheme="majorBidi"/>
          <w:lang w:val="fr-FR"/>
        </w:rPr>
      </w:pPr>
      <w:r w:rsidRPr="00E318D4">
        <w:rPr>
          <w:rFonts w:asciiTheme="majorHAnsi" w:eastAsiaTheme="majorEastAsia" w:hAnsiTheme="majorHAnsi" w:cstheme="majorBidi"/>
          <w:lang w:val="fr-FR"/>
        </w:rPr>
        <w:pict w14:anchorId="342FE395">
          <v:rect id="_x0000_i1070" style="width:0;height:1.5pt" o:hralign="center" o:hrstd="t" o:hr="t" fillcolor="#a0a0a0" stroked="f"/>
        </w:pict>
      </w:r>
    </w:p>
    <w:p w14:paraId="239BEC5B" w14:textId="77777777" w:rsidR="00E318D4" w:rsidRPr="00E318D4" w:rsidRDefault="00E318D4" w:rsidP="00E318D4">
      <w:pPr>
        <w:rPr>
          <w:rFonts w:asciiTheme="majorHAnsi" w:eastAsiaTheme="majorEastAsia" w:hAnsiTheme="majorHAnsi" w:cstheme="majorBidi"/>
          <w:b/>
          <w:bCs/>
          <w:lang w:val="fr-FR"/>
        </w:rPr>
      </w:pPr>
      <w:r w:rsidRPr="00E318D4">
        <w:rPr>
          <w:rFonts w:ascii="Segoe UI Emoji" w:eastAsiaTheme="majorEastAsia" w:hAnsi="Segoe UI Emoji" w:cs="Segoe UI Emoji"/>
          <w:b/>
          <w:bCs/>
          <w:lang w:val="fr-FR"/>
        </w:rPr>
        <w:t>🚀</w:t>
      </w:r>
      <w:r w:rsidRPr="00E318D4">
        <w:rPr>
          <w:rFonts w:asciiTheme="majorHAnsi" w:eastAsiaTheme="majorEastAsia" w:hAnsiTheme="majorHAnsi" w:cstheme="majorBidi"/>
          <w:b/>
          <w:bCs/>
          <w:lang w:val="fr-FR"/>
        </w:rPr>
        <w:t xml:space="preserve"> Sprint 1 – Authentification &amp; gestion des comptes</w:t>
      </w:r>
    </w:p>
    <w:p w14:paraId="2FC7166F" w14:textId="5C874DFC" w:rsidR="00E318D4" w:rsidRPr="00E318D4" w:rsidRDefault="00E318D4" w:rsidP="00E318D4">
      <w:pPr>
        <w:rPr>
          <w:rFonts w:asciiTheme="majorHAnsi" w:eastAsiaTheme="majorEastAsia" w:hAnsiTheme="majorHAnsi" w:cstheme="majorBidi"/>
          <w:lang w:val="fr-FR"/>
        </w:rPr>
      </w:pPr>
      <w:r w:rsidRPr="00E318D4">
        <w:rPr>
          <w:rFonts w:asciiTheme="majorHAnsi" w:eastAsiaTheme="majorEastAsia" w:hAnsiTheme="majorHAnsi" w:cstheme="majorBidi"/>
          <w:b/>
          <w:bCs/>
          <w:lang w:val="fr-FR"/>
        </w:rPr>
        <w:t>Durée prévue</w:t>
      </w:r>
      <w:r w:rsidRPr="00E318D4">
        <w:rPr>
          <w:rFonts w:asciiTheme="majorHAnsi" w:eastAsiaTheme="majorEastAsia" w:hAnsiTheme="majorHAnsi" w:cstheme="majorBidi"/>
          <w:lang w:val="fr-FR"/>
        </w:rPr>
        <w:t xml:space="preserve"> : </w:t>
      </w:r>
      <w:r w:rsidR="00EB6BB8">
        <w:rPr>
          <w:rFonts w:asciiTheme="majorHAnsi" w:eastAsiaTheme="majorEastAsia" w:hAnsiTheme="majorHAnsi" w:cstheme="majorBidi"/>
          <w:lang w:val="fr-FR"/>
        </w:rPr>
        <w:t>5</w:t>
      </w:r>
      <w:r w:rsidRPr="00E318D4">
        <w:rPr>
          <w:rFonts w:asciiTheme="majorHAnsi" w:eastAsiaTheme="majorEastAsia" w:hAnsiTheme="majorHAnsi" w:cstheme="majorBidi"/>
          <w:lang w:val="fr-FR"/>
        </w:rPr>
        <w:t> j</w:t>
      </w:r>
      <w:r w:rsidRPr="00E318D4">
        <w:rPr>
          <w:rFonts w:asciiTheme="majorHAnsi" w:eastAsiaTheme="majorEastAsia" w:hAnsiTheme="majorHAnsi" w:cstheme="majorBidi"/>
          <w:lang w:val="fr-FR"/>
        </w:rPr>
        <w:br/>
      </w:r>
      <w:r w:rsidRPr="00E318D4">
        <w:rPr>
          <w:rFonts w:asciiTheme="majorHAnsi" w:eastAsiaTheme="majorEastAsia" w:hAnsiTheme="majorHAnsi" w:cstheme="majorBidi"/>
          <w:b/>
          <w:bCs/>
          <w:lang w:val="fr-FR"/>
        </w:rPr>
        <w:t>Objectif</w:t>
      </w:r>
      <w:r w:rsidRPr="00E318D4">
        <w:rPr>
          <w:rFonts w:asciiTheme="majorHAnsi" w:eastAsiaTheme="majorEastAsia" w:hAnsiTheme="majorHAnsi" w:cstheme="majorBidi"/>
          <w:lang w:val="fr-FR"/>
        </w:rPr>
        <w:t xml:space="preserve"> :</w:t>
      </w:r>
    </w:p>
    <w:p w14:paraId="03B45CB8" w14:textId="77777777" w:rsidR="00E318D4" w:rsidRPr="00E318D4" w:rsidRDefault="00E318D4" w:rsidP="00E318D4">
      <w:pPr>
        <w:numPr>
          <w:ilvl w:val="0"/>
          <w:numId w:val="14"/>
        </w:numPr>
        <w:rPr>
          <w:rFonts w:asciiTheme="majorHAnsi" w:eastAsiaTheme="majorEastAsia" w:hAnsiTheme="majorHAnsi" w:cstheme="majorBidi"/>
          <w:lang w:val="fr-FR"/>
        </w:rPr>
      </w:pPr>
      <w:r w:rsidRPr="00E318D4">
        <w:rPr>
          <w:rFonts w:asciiTheme="majorHAnsi" w:eastAsiaTheme="majorEastAsia" w:hAnsiTheme="majorHAnsi" w:cstheme="majorBidi"/>
          <w:lang w:val="fr-FR"/>
        </w:rPr>
        <w:t>Mettre en place la création, l’invitation et la réinitialisation de compte via SMS.</w:t>
      </w:r>
    </w:p>
    <w:tbl>
      <w:tblPr>
        <w:tblW w:w="919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6260"/>
        <w:gridCol w:w="914"/>
        <w:gridCol w:w="1594"/>
      </w:tblGrid>
      <w:tr w:rsidR="00E318D4" w:rsidRPr="00E318D4" w14:paraId="62B72FA8" w14:textId="77777777" w:rsidTr="00E318D4">
        <w:trPr>
          <w:trHeight w:val="52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55C1C1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  <w:t>ID</w:t>
            </w:r>
          </w:p>
        </w:tc>
        <w:tc>
          <w:tcPr>
            <w:tcW w:w="6230" w:type="dxa"/>
            <w:vAlign w:val="center"/>
            <w:hideMark/>
          </w:tcPr>
          <w:p w14:paraId="29F6EAD2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  <w:t>User Story</w:t>
            </w:r>
          </w:p>
        </w:tc>
        <w:tc>
          <w:tcPr>
            <w:tcW w:w="884" w:type="dxa"/>
            <w:vAlign w:val="center"/>
            <w:hideMark/>
          </w:tcPr>
          <w:p w14:paraId="009B4EBD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  <w:t>Priorité</w:t>
            </w:r>
          </w:p>
        </w:tc>
        <w:tc>
          <w:tcPr>
            <w:tcW w:w="1549" w:type="dxa"/>
            <w:vAlign w:val="center"/>
            <w:hideMark/>
          </w:tcPr>
          <w:p w14:paraId="612850F8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  <w:t>Estimation (j)</w:t>
            </w:r>
          </w:p>
        </w:tc>
      </w:tr>
      <w:tr w:rsidR="00E318D4" w:rsidRPr="00E318D4" w14:paraId="08DF37FB" w14:textId="77777777" w:rsidTr="00E31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C251C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US1</w:t>
            </w:r>
          </w:p>
        </w:tc>
        <w:tc>
          <w:tcPr>
            <w:tcW w:w="6230" w:type="dxa"/>
            <w:vAlign w:val="center"/>
            <w:hideMark/>
          </w:tcPr>
          <w:p w14:paraId="6F187E48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proofErr w:type="spellStart"/>
            <w:r w:rsidRPr="00E318D4">
              <w:rPr>
                <w:rFonts w:asciiTheme="majorHAnsi" w:eastAsiaTheme="majorEastAsia" w:hAnsiTheme="majorHAnsi" w:cstheme="majorBidi"/>
                <w:lang w:val="fr-FR"/>
              </w:rPr>
              <w:t>SuperAdmin</w:t>
            </w:r>
            <w:proofErr w:type="spellEnd"/>
            <w:r w:rsidRPr="00E318D4">
              <w:rPr>
                <w:rFonts w:asciiTheme="majorHAnsi" w:eastAsiaTheme="majorEastAsia" w:hAnsiTheme="majorHAnsi" w:cstheme="majorBidi"/>
                <w:lang w:val="fr-FR"/>
              </w:rPr>
              <w:t xml:space="preserve"> crée/modifie/supprime un compte (Admin ou Client) et envoie un SMS d’invitation</w:t>
            </w:r>
          </w:p>
        </w:tc>
        <w:tc>
          <w:tcPr>
            <w:tcW w:w="884" w:type="dxa"/>
            <w:vAlign w:val="center"/>
            <w:hideMark/>
          </w:tcPr>
          <w:p w14:paraId="19B18B91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Haute</w:t>
            </w:r>
          </w:p>
        </w:tc>
        <w:tc>
          <w:tcPr>
            <w:tcW w:w="1549" w:type="dxa"/>
            <w:vAlign w:val="center"/>
            <w:hideMark/>
          </w:tcPr>
          <w:p w14:paraId="4B43F372" w14:textId="3ECC4BA4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>
              <w:rPr>
                <w:rFonts w:asciiTheme="majorHAnsi" w:eastAsiaTheme="majorEastAsia" w:hAnsiTheme="majorHAnsi" w:cstheme="majorBidi"/>
                <w:lang w:val="fr-FR"/>
              </w:rPr>
              <w:t xml:space="preserve">     </w:t>
            </w:r>
            <w:r w:rsidR="00EB6BB8">
              <w:rPr>
                <w:rFonts w:asciiTheme="majorHAnsi" w:eastAsiaTheme="majorEastAsia" w:hAnsiTheme="majorHAnsi" w:cstheme="majorBidi"/>
                <w:lang w:val="fr-FR"/>
              </w:rPr>
              <w:t>3.5</w:t>
            </w:r>
          </w:p>
        </w:tc>
      </w:tr>
      <w:tr w:rsidR="00E318D4" w:rsidRPr="00E318D4" w14:paraId="6236EE2D" w14:textId="77777777" w:rsidTr="00E31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34A4F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US2</w:t>
            </w:r>
          </w:p>
        </w:tc>
        <w:tc>
          <w:tcPr>
            <w:tcW w:w="6230" w:type="dxa"/>
            <w:vAlign w:val="center"/>
            <w:hideMark/>
          </w:tcPr>
          <w:p w14:paraId="3FF6A665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Client demande la réinitialisation de son mot de passe et reçoit un SMS avec code temporaire</w:t>
            </w:r>
          </w:p>
        </w:tc>
        <w:tc>
          <w:tcPr>
            <w:tcW w:w="884" w:type="dxa"/>
            <w:vAlign w:val="center"/>
            <w:hideMark/>
          </w:tcPr>
          <w:p w14:paraId="745A4788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Moyenne</w:t>
            </w:r>
          </w:p>
        </w:tc>
        <w:tc>
          <w:tcPr>
            <w:tcW w:w="1549" w:type="dxa"/>
            <w:vAlign w:val="center"/>
            <w:hideMark/>
          </w:tcPr>
          <w:p w14:paraId="46771A40" w14:textId="19CC5786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>
              <w:rPr>
                <w:rFonts w:asciiTheme="majorHAnsi" w:eastAsiaTheme="majorEastAsia" w:hAnsiTheme="majorHAnsi" w:cstheme="majorBidi"/>
                <w:lang w:val="fr-FR"/>
              </w:rPr>
              <w:t xml:space="preserve">    </w:t>
            </w: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1</w:t>
            </w:r>
            <w:r w:rsidR="00EB6BB8">
              <w:rPr>
                <w:rFonts w:asciiTheme="majorHAnsi" w:eastAsiaTheme="majorEastAsia" w:hAnsiTheme="majorHAnsi" w:cstheme="majorBidi"/>
                <w:lang w:val="fr-FR"/>
              </w:rPr>
              <w:t>.5</w:t>
            </w:r>
          </w:p>
        </w:tc>
      </w:tr>
    </w:tbl>
    <w:p w14:paraId="705C27E2" w14:textId="77777777" w:rsidR="00E318D4" w:rsidRPr="00E318D4" w:rsidRDefault="00E318D4" w:rsidP="00E318D4">
      <w:pPr>
        <w:rPr>
          <w:rFonts w:asciiTheme="majorHAnsi" w:eastAsiaTheme="majorEastAsia" w:hAnsiTheme="majorHAnsi" w:cstheme="majorBidi"/>
          <w:lang w:val="fr-FR"/>
        </w:rPr>
      </w:pPr>
      <w:r w:rsidRPr="00E318D4">
        <w:rPr>
          <w:rFonts w:asciiTheme="majorHAnsi" w:eastAsiaTheme="majorEastAsia" w:hAnsiTheme="majorHAnsi" w:cstheme="majorBidi"/>
          <w:lang w:val="fr-FR"/>
        </w:rPr>
        <w:pict w14:anchorId="2C3AAC2A">
          <v:rect id="_x0000_i1071" style="width:0;height:1.5pt" o:hralign="center" o:hrstd="t" o:hr="t" fillcolor="#a0a0a0" stroked="f"/>
        </w:pict>
      </w:r>
    </w:p>
    <w:p w14:paraId="1A730CC1" w14:textId="77777777" w:rsidR="00E318D4" w:rsidRPr="00E318D4" w:rsidRDefault="00E318D4" w:rsidP="00E318D4">
      <w:pPr>
        <w:rPr>
          <w:rFonts w:asciiTheme="majorHAnsi" w:eastAsiaTheme="majorEastAsia" w:hAnsiTheme="majorHAnsi" w:cstheme="majorBidi"/>
          <w:b/>
          <w:bCs/>
          <w:lang w:val="fr-FR"/>
        </w:rPr>
      </w:pPr>
      <w:r w:rsidRPr="00E318D4">
        <w:rPr>
          <w:rFonts w:ascii="Segoe UI Emoji" w:eastAsiaTheme="majorEastAsia" w:hAnsi="Segoe UI Emoji" w:cs="Segoe UI Emoji"/>
          <w:b/>
          <w:bCs/>
          <w:lang w:val="fr-FR"/>
        </w:rPr>
        <w:t>🚀</w:t>
      </w:r>
      <w:r w:rsidRPr="00E318D4">
        <w:rPr>
          <w:rFonts w:asciiTheme="majorHAnsi" w:eastAsiaTheme="majorEastAsia" w:hAnsiTheme="majorHAnsi" w:cstheme="majorBidi"/>
          <w:b/>
          <w:bCs/>
          <w:lang w:val="fr-FR"/>
        </w:rPr>
        <w:t xml:space="preserve"> Sprint 2 – Gestion des dossiers &amp; des documents</w:t>
      </w:r>
    </w:p>
    <w:p w14:paraId="4ABD0122" w14:textId="77777777" w:rsidR="00E318D4" w:rsidRPr="00E318D4" w:rsidRDefault="00E318D4" w:rsidP="00E318D4">
      <w:pPr>
        <w:rPr>
          <w:rFonts w:asciiTheme="majorHAnsi" w:eastAsiaTheme="majorEastAsia" w:hAnsiTheme="majorHAnsi" w:cstheme="majorBidi"/>
          <w:lang w:val="fr-FR"/>
        </w:rPr>
      </w:pPr>
      <w:r w:rsidRPr="00E318D4">
        <w:rPr>
          <w:rFonts w:asciiTheme="majorHAnsi" w:eastAsiaTheme="majorEastAsia" w:hAnsiTheme="majorHAnsi" w:cstheme="majorBidi"/>
          <w:b/>
          <w:bCs/>
          <w:lang w:val="fr-FR"/>
        </w:rPr>
        <w:t>Durée prévue</w:t>
      </w:r>
      <w:r w:rsidRPr="00E318D4">
        <w:rPr>
          <w:rFonts w:asciiTheme="majorHAnsi" w:eastAsiaTheme="majorEastAsia" w:hAnsiTheme="majorHAnsi" w:cstheme="majorBidi"/>
          <w:lang w:val="fr-FR"/>
        </w:rPr>
        <w:t xml:space="preserve"> : 11 j</w:t>
      </w:r>
      <w:r w:rsidRPr="00E318D4">
        <w:rPr>
          <w:rFonts w:asciiTheme="majorHAnsi" w:eastAsiaTheme="majorEastAsia" w:hAnsiTheme="majorHAnsi" w:cstheme="majorBidi"/>
          <w:lang w:val="fr-FR"/>
        </w:rPr>
        <w:br/>
      </w:r>
      <w:r w:rsidRPr="00E318D4">
        <w:rPr>
          <w:rFonts w:asciiTheme="majorHAnsi" w:eastAsiaTheme="majorEastAsia" w:hAnsiTheme="majorHAnsi" w:cstheme="majorBidi"/>
          <w:b/>
          <w:bCs/>
          <w:lang w:val="fr-FR"/>
        </w:rPr>
        <w:t>Objectif</w:t>
      </w:r>
      <w:r w:rsidRPr="00E318D4">
        <w:rPr>
          <w:rFonts w:asciiTheme="majorHAnsi" w:eastAsiaTheme="majorEastAsia" w:hAnsiTheme="majorHAnsi" w:cstheme="majorBidi"/>
          <w:lang w:val="fr-FR"/>
        </w:rPr>
        <w:t xml:space="preserve"> :</w:t>
      </w:r>
    </w:p>
    <w:p w14:paraId="4FE157F5" w14:textId="77777777" w:rsidR="00E318D4" w:rsidRPr="00E318D4" w:rsidRDefault="00E318D4" w:rsidP="00E318D4">
      <w:pPr>
        <w:numPr>
          <w:ilvl w:val="0"/>
          <w:numId w:val="15"/>
        </w:numPr>
        <w:rPr>
          <w:rFonts w:asciiTheme="majorHAnsi" w:eastAsiaTheme="majorEastAsia" w:hAnsiTheme="majorHAnsi" w:cstheme="majorBidi"/>
          <w:lang w:val="fr-FR"/>
        </w:rPr>
      </w:pPr>
      <w:r w:rsidRPr="00E318D4">
        <w:rPr>
          <w:rFonts w:asciiTheme="majorHAnsi" w:eastAsiaTheme="majorEastAsia" w:hAnsiTheme="majorHAnsi" w:cstheme="majorBidi"/>
          <w:lang w:val="fr-FR"/>
        </w:rPr>
        <w:t>Permettre la création et la consultation des dossiers, l’</w:t>
      </w:r>
      <w:proofErr w:type="spellStart"/>
      <w:r w:rsidRPr="00E318D4">
        <w:rPr>
          <w:rFonts w:asciiTheme="majorHAnsi" w:eastAsiaTheme="majorEastAsia" w:hAnsiTheme="majorHAnsi" w:cstheme="majorBidi"/>
          <w:lang w:val="fr-FR"/>
        </w:rPr>
        <w:t>upload</w:t>
      </w:r>
      <w:proofErr w:type="spellEnd"/>
      <w:r w:rsidRPr="00E318D4">
        <w:rPr>
          <w:rFonts w:asciiTheme="majorHAnsi" w:eastAsiaTheme="majorEastAsia" w:hAnsiTheme="majorHAnsi" w:cstheme="majorBidi"/>
          <w:lang w:val="fr-FR"/>
        </w:rPr>
        <w:t xml:space="preserve"> multi</w:t>
      </w:r>
      <w:r w:rsidRPr="00E318D4">
        <w:rPr>
          <w:rFonts w:asciiTheme="majorHAnsi" w:eastAsiaTheme="majorEastAsia" w:hAnsiTheme="majorHAnsi" w:cstheme="majorBidi"/>
          <w:lang w:val="fr-FR"/>
        </w:rPr>
        <w:noBreakHyphen/>
        <w:t xml:space="preserve">dossiers, et le </w:t>
      </w:r>
      <w:proofErr w:type="spellStart"/>
      <w:r w:rsidRPr="00E318D4">
        <w:rPr>
          <w:rFonts w:asciiTheme="majorHAnsi" w:eastAsiaTheme="majorEastAsia" w:hAnsiTheme="majorHAnsi" w:cstheme="majorBidi"/>
          <w:lang w:val="fr-FR"/>
        </w:rPr>
        <w:t>tagging</w:t>
      </w:r>
      <w:proofErr w:type="spellEnd"/>
      <w:r w:rsidRPr="00E318D4">
        <w:rPr>
          <w:rFonts w:asciiTheme="majorHAnsi" w:eastAsiaTheme="majorEastAsia" w:hAnsiTheme="majorHAnsi" w:cstheme="majorBidi"/>
          <w:lang w:val="fr-FR"/>
        </w:rPr>
        <w:t>/recherche.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6072"/>
        <w:gridCol w:w="914"/>
        <w:gridCol w:w="1225"/>
      </w:tblGrid>
      <w:tr w:rsidR="00E318D4" w:rsidRPr="00E318D4" w14:paraId="2224D56C" w14:textId="77777777" w:rsidTr="00E318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F82D58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55F04C8E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7EB5B747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  <w:t>Priorité</w:t>
            </w:r>
          </w:p>
        </w:tc>
        <w:tc>
          <w:tcPr>
            <w:tcW w:w="0" w:type="auto"/>
            <w:vAlign w:val="center"/>
            <w:hideMark/>
          </w:tcPr>
          <w:p w14:paraId="1C451AE0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  <w:t>Estimation (j)</w:t>
            </w:r>
          </w:p>
        </w:tc>
      </w:tr>
      <w:tr w:rsidR="00E318D4" w:rsidRPr="00E318D4" w14:paraId="630E608B" w14:textId="77777777" w:rsidTr="00E31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C6619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US3</w:t>
            </w:r>
          </w:p>
        </w:tc>
        <w:tc>
          <w:tcPr>
            <w:tcW w:w="0" w:type="auto"/>
            <w:vAlign w:val="center"/>
            <w:hideMark/>
          </w:tcPr>
          <w:p w14:paraId="2E85D36E" w14:textId="261D80CB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 xml:space="preserve">Admin crée un dossier d’affaire (titre, client, </w:t>
            </w:r>
            <w:proofErr w:type="spellStart"/>
            <w:proofErr w:type="gramStart"/>
            <w:r w:rsidRPr="00E318D4">
              <w:rPr>
                <w:rFonts w:asciiTheme="majorHAnsi" w:eastAsiaTheme="majorEastAsia" w:hAnsiTheme="majorHAnsi" w:cstheme="majorBidi"/>
                <w:lang w:val="fr-FR"/>
              </w:rPr>
              <w:t>type</w:t>
            </w:r>
            <w:r>
              <w:rPr>
                <w:rFonts w:asciiTheme="majorHAnsi" w:eastAsiaTheme="majorEastAsia" w:hAnsiTheme="majorHAnsi" w:cstheme="majorBidi"/>
                <w:lang w:val="fr-FR"/>
              </w:rPr>
              <w:t>,etc</w:t>
            </w:r>
            <w:proofErr w:type="spellEnd"/>
            <w:r>
              <w:rPr>
                <w:rFonts w:asciiTheme="majorHAnsi" w:eastAsiaTheme="majorEastAsia" w:hAnsiTheme="majorHAnsi" w:cstheme="majorBidi"/>
                <w:lang w:val="fr-FR"/>
              </w:rPr>
              <w:t>.</w:t>
            </w:r>
            <w:proofErr w:type="gramEnd"/>
            <w:r>
              <w:rPr>
                <w:rFonts w:asciiTheme="majorHAnsi" w:eastAsiaTheme="majorEastAsia" w:hAnsiTheme="majorHAnsi" w:cstheme="majorBidi"/>
                <w:lang w:val="fr-FR"/>
              </w:rPr>
              <w:t>.</w:t>
            </w: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F0CF0A9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Haute</w:t>
            </w:r>
          </w:p>
        </w:tc>
        <w:tc>
          <w:tcPr>
            <w:tcW w:w="0" w:type="auto"/>
            <w:vAlign w:val="center"/>
            <w:hideMark/>
          </w:tcPr>
          <w:p w14:paraId="0E796B19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3</w:t>
            </w:r>
          </w:p>
        </w:tc>
      </w:tr>
      <w:tr w:rsidR="00E318D4" w:rsidRPr="00E318D4" w14:paraId="6398BFC1" w14:textId="77777777" w:rsidTr="00E31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A92C2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US4</w:t>
            </w:r>
          </w:p>
        </w:tc>
        <w:tc>
          <w:tcPr>
            <w:tcW w:w="0" w:type="auto"/>
            <w:vAlign w:val="center"/>
            <w:hideMark/>
          </w:tcPr>
          <w:p w14:paraId="79FCE348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Client consulte l’historique de ses dossiers (statuts, dernières mises à jour)</w:t>
            </w:r>
          </w:p>
        </w:tc>
        <w:tc>
          <w:tcPr>
            <w:tcW w:w="0" w:type="auto"/>
            <w:vAlign w:val="center"/>
            <w:hideMark/>
          </w:tcPr>
          <w:p w14:paraId="75A833F2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Moyenne</w:t>
            </w:r>
          </w:p>
        </w:tc>
        <w:tc>
          <w:tcPr>
            <w:tcW w:w="0" w:type="auto"/>
            <w:vAlign w:val="center"/>
            <w:hideMark/>
          </w:tcPr>
          <w:p w14:paraId="50DDAF3E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1,5</w:t>
            </w:r>
          </w:p>
        </w:tc>
      </w:tr>
      <w:tr w:rsidR="00E318D4" w:rsidRPr="00E318D4" w14:paraId="119FB184" w14:textId="77777777" w:rsidTr="00E31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12DF8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US5</w:t>
            </w:r>
          </w:p>
        </w:tc>
        <w:tc>
          <w:tcPr>
            <w:tcW w:w="0" w:type="auto"/>
            <w:vAlign w:val="center"/>
            <w:hideMark/>
          </w:tcPr>
          <w:p w14:paraId="264D81A6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Admin associe un document à plusieurs dossiers lors de l’import</w:t>
            </w:r>
          </w:p>
        </w:tc>
        <w:tc>
          <w:tcPr>
            <w:tcW w:w="0" w:type="auto"/>
            <w:vAlign w:val="center"/>
            <w:hideMark/>
          </w:tcPr>
          <w:p w14:paraId="06738F35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Basse</w:t>
            </w:r>
          </w:p>
        </w:tc>
        <w:tc>
          <w:tcPr>
            <w:tcW w:w="0" w:type="auto"/>
            <w:vAlign w:val="center"/>
            <w:hideMark/>
          </w:tcPr>
          <w:p w14:paraId="1A4985D3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1,5</w:t>
            </w:r>
          </w:p>
        </w:tc>
      </w:tr>
      <w:tr w:rsidR="00E318D4" w:rsidRPr="00E318D4" w14:paraId="78126497" w14:textId="77777777" w:rsidTr="00E31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9E1D5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US6</w:t>
            </w:r>
          </w:p>
        </w:tc>
        <w:tc>
          <w:tcPr>
            <w:tcW w:w="0" w:type="auto"/>
            <w:vAlign w:val="center"/>
            <w:hideMark/>
          </w:tcPr>
          <w:p w14:paraId="170969CB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Admin téléverse des documents (Drag &amp; Drop + bouton “Parcourir”, barre de progression)</w:t>
            </w:r>
          </w:p>
        </w:tc>
        <w:tc>
          <w:tcPr>
            <w:tcW w:w="0" w:type="auto"/>
            <w:vAlign w:val="center"/>
            <w:hideMark/>
          </w:tcPr>
          <w:p w14:paraId="5F2C5A2D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Haute</w:t>
            </w:r>
          </w:p>
        </w:tc>
        <w:tc>
          <w:tcPr>
            <w:tcW w:w="0" w:type="auto"/>
            <w:vAlign w:val="center"/>
            <w:hideMark/>
          </w:tcPr>
          <w:p w14:paraId="438C4A7D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3</w:t>
            </w:r>
          </w:p>
        </w:tc>
      </w:tr>
      <w:tr w:rsidR="00E318D4" w:rsidRPr="00E318D4" w14:paraId="69A301A4" w14:textId="77777777" w:rsidTr="00E31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9E41F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US7</w:t>
            </w:r>
          </w:p>
        </w:tc>
        <w:tc>
          <w:tcPr>
            <w:tcW w:w="0" w:type="auto"/>
            <w:vAlign w:val="center"/>
            <w:hideMark/>
          </w:tcPr>
          <w:p w14:paraId="34A16F6D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Admin étiquette et filtre les documents (tags multiples, recherche plein</w:t>
            </w:r>
            <w:r w:rsidRPr="00E318D4">
              <w:rPr>
                <w:rFonts w:asciiTheme="majorHAnsi" w:eastAsiaTheme="majorEastAsia" w:hAnsiTheme="majorHAnsi" w:cstheme="majorBidi"/>
                <w:lang w:val="fr-FR"/>
              </w:rPr>
              <w:noBreakHyphen/>
              <w:t>texte)</w:t>
            </w:r>
          </w:p>
        </w:tc>
        <w:tc>
          <w:tcPr>
            <w:tcW w:w="0" w:type="auto"/>
            <w:vAlign w:val="center"/>
            <w:hideMark/>
          </w:tcPr>
          <w:p w14:paraId="303C6D4F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Haute</w:t>
            </w:r>
          </w:p>
        </w:tc>
        <w:tc>
          <w:tcPr>
            <w:tcW w:w="0" w:type="auto"/>
            <w:vAlign w:val="center"/>
            <w:hideMark/>
          </w:tcPr>
          <w:p w14:paraId="193A38D5" w14:textId="7034674E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2</w:t>
            </w:r>
          </w:p>
        </w:tc>
      </w:tr>
      <w:tr w:rsidR="00E318D4" w:rsidRPr="00E318D4" w14:paraId="73E2F446" w14:textId="77777777" w:rsidTr="00E31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2EE9C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US8</w:t>
            </w:r>
          </w:p>
        </w:tc>
        <w:tc>
          <w:tcPr>
            <w:tcW w:w="0" w:type="auto"/>
            <w:vAlign w:val="center"/>
            <w:hideMark/>
          </w:tcPr>
          <w:p w14:paraId="13089E15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Client télécharge les documents partagés (bouton “Télécharger”, contrôle d’accès)</w:t>
            </w:r>
          </w:p>
        </w:tc>
        <w:tc>
          <w:tcPr>
            <w:tcW w:w="0" w:type="auto"/>
            <w:vAlign w:val="center"/>
            <w:hideMark/>
          </w:tcPr>
          <w:p w14:paraId="4CA54313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Moyenne</w:t>
            </w:r>
          </w:p>
        </w:tc>
        <w:tc>
          <w:tcPr>
            <w:tcW w:w="0" w:type="auto"/>
            <w:vAlign w:val="center"/>
            <w:hideMark/>
          </w:tcPr>
          <w:p w14:paraId="7B0B199F" w14:textId="3EDF5516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1</w:t>
            </w:r>
          </w:p>
        </w:tc>
      </w:tr>
    </w:tbl>
    <w:p w14:paraId="67422CDF" w14:textId="77777777" w:rsidR="00E318D4" w:rsidRPr="00E318D4" w:rsidRDefault="00E318D4" w:rsidP="00E318D4">
      <w:pPr>
        <w:rPr>
          <w:rFonts w:asciiTheme="majorHAnsi" w:eastAsiaTheme="majorEastAsia" w:hAnsiTheme="majorHAnsi" w:cstheme="majorBidi"/>
          <w:lang w:val="fr-FR"/>
        </w:rPr>
      </w:pPr>
      <w:r w:rsidRPr="00E318D4">
        <w:rPr>
          <w:rFonts w:asciiTheme="majorHAnsi" w:eastAsiaTheme="majorEastAsia" w:hAnsiTheme="majorHAnsi" w:cstheme="majorBidi"/>
          <w:lang w:val="fr-FR"/>
        </w:rPr>
        <w:pict w14:anchorId="61EB8359">
          <v:rect id="_x0000_i1072" style="width:0;height:1.5pt" o:hralign="center" o:hrstd="t" o:hr="t" fillcolor="#a0a0a0" stroked="f"/>
        </w:pict>
      </w:r>
    </w:p>
    <w:p w14:paraId="70C04545" w14:textId="77777777" w:rsidR="00E318D4" w:rsidRPr="00E318D4" w:rsidRDefault="00E318D4" w:rsidP="00E318D4">
      <w:pPr>
        <w:rPr>
          <w:rFonts w:asciiTheme="majorHAnsi" w:eastAsiaTheme="majorEastAsia" w:hAnsiTheme="majorHAnsi" w:cstheme="majorBidi"/>
          <w:b/>
          <w:bCs/>
          <w:lang w:val="fr-FR"/>
        </w:rPr>
      </w:pPr>
      <w:r w:rsidRPr="00E318D4">
        <w:rPr>
          <w:rFonts w:ascii="Segoe UI Emoji" w:eastAsiaTheme="majorEastAsia" w:hAnsi="Segoe UI Emoji" w:cs="Segoe UI Emoji"/>
          <w:b/>
          <w:bCs/>
          <w:lang w:val="fr-FR"/>
        </w:rPr>
        <w:t>🚀</w:t>
      </w:r>
      <w:r w:rsidRPr="00E318D4">
        <w:rPr>
          <w:rFonts w:asciiTheme="majorHAnsi" w:eastAsiaTheme="majorEastAsia" w:hAnsiTheme="majorHAnsi" w:cstheme="majorBidi"/>
          <w:b/>
          <w:bCs/>
          <w:lang w:val="fr-FR"/>
        </w:rPr>
        <w:t xml:space="preserve"> Sprint 3 – Planification &amp; suivi des tâches</w:t>
      </w:r>
    </w:p>
    <w:p w14:paraId="1B2E553D" w14:textId="24F61FB8" w:rsidR="00E318D4" w:rsidRPr="00E318D4" w:rsidRDefault="00E318D4" w:rsidP="00E318D4">
      <w:pPr>
        <w:rPr>
          <w:rFonts w:asciiTheme="majorHAnsi" w:eastAsiaTheme="majorEastAsia" w:hAnsiTheme="majorHAnsi" w:cstheme="majorBidi"/>
          <w:lang w:val="fr-FR"/>
        </w:rPr>
      </w:pPr>
      <w:r w:rsidRPr="00E318D4">
        <w:rPr>
          <w:rFonts w:asciiTheme="majorHAnsi" w:eastAsiaTheme="majorEastAsia" w:hAnsiTheme="majorHAnsi" w:cstheme="majorBidi"/>
          <w:b/>
          <w:bCs/>
          <w:lang w:val="fr-FR"/>
        </w:rPr>
        <w:t>Durée prévue</w:t>
      </w:r>
      <w:r w:rsidRPr="00E318D4">
        <w:rPr>
          <w:rFonts w:asciiTheme="majorHAnsi" w:eastAsiaTheme="majorEastAsia" w:hAnsiTheme="majorHAnsi" w:cstheme="majorBidi"/>
          <w:lang w:val="fr-FR"/>
        </w:rPr>
        <w:t xml:space="preserve"> : 1</w:t>
      </w:r>
      <w:r w:rsidR="00EB6BB8">
        <w:rPr>
          <w:rFonts w:asciiTheme="majorHAnsi" w:eastAsiaTheme="majorEastAsia" w:hAnsiTheme="majorHAnsi" w:cstheme="majorBidi"/>
          <w:lang w:val="fr-FR"/>
        </w:rPr>
        <w:t>3</w:t>
      </w:r>
      <w:r w:rsidRPr="00E318D4">
        <w:rPr>
          <w:rFonts w:asciiTheme="majorHAnsi" w:eastAsiaTheme="majorEastAsia" w:hAnsiTheme="majorHAnsi" w:cstheme="majorBidi"/>
          <w:lang w:val="fr-FR"/>
        </w:rPr>
        <w:t> j</w:t>
      </w:r>
      <w:r w:rsidRPr="00E318D4">
        <w:rPr>
          <w:rFonts w:asciiTheme="majorHAnsi" w:eastAsiaTheme="majorEastAsia" w:hAnsiTheme="majorHAnsi" w:cstheme="majorBidi"/>
          <w:lang w:val="fr-FR"/>
        </w:rPr>
        <w:br/>
      </w:r>
      <w:r w:rsidRPr="00E318D4">
        <w:rPr>
          <w:rFonts w:asciiTheme="majorHAnsi" w:eastAsiaTheme="majorEastAsia" w:hAnsiTheme="majorHAnsi" w:cstheme="majorBidi"/>
          <w:b/>
          <w:bCs/>
          <w:lang w:val="fr-FR"/>
        </w:rPr>
        <w:t>Objectif</w:t>
      </w:r>
      <w:r w:rsidRPr="00E318D4">
        <w:rPr>
          <w:rFonts w:asciiTheme="majorHAnsi" w:eastAsiaTheme="majorEastAsia" w:hAnsiTheme="majorHAnsi" w:cstheme="majorBidi"/>
          <w:lang w:val="fr-FR"/>
        </w:rPr>
        <w:t xml:space="preserve"> :</w:t>
      </w:r>
    </w:p>
    <w:p w14:paraId="5B88D1A9" w14:textId="77777777" w:rsidR="00E318D4" w:rsidRPr="00E318D4" w:rsidRDefault="00E318D4" w:rsidP="00E318D4">
      <w:pPr>
        <w:numPr>
          <w:ilvl w:val="0"/>
          <w:numId w:val="16"/>
        </w:numPr>
        <w:rPr>
          <w:rFonts w:asciiTheme="majorHAnsi" w:eastAsiaTheme="majorEastAsia" w:hAnsiTheme="majorHAnsi" w:cstheme="majorBidi"/>
          <w:lang w:val="fr-FR"/>
        </w:rPr>
      </w:pPr>
      <w:r w:rsidRPr="00E318D4">
        <w:rPr>
          <w:rFonts w:asciiTheme="majorHAnsi" w:eastAsiaTheme="majorEastAsia" w:hAnsiTheme="majorHAnsi" w:cstheme="majorBidi"/>
          <w:lang w:val="fr-FR"/>
        </w:rPr>
        <w:t>Gérer la planification des audiences, l’affichage du calendrier, la création de tâches et leur suivi en Kanban.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"/>
        <w:gridCol w:w="5992"/>
        <w:gridCol w:w="914"/>
        <w:gridCol w:w="1193"/>
      </w:tblGrid>
      <w:tr w:rsidR="00E318D4" w:rsidRPr="00E318D4" w14:paraId="59C1A266" w14:textId="77777777" w:rsidTr="00E318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E02BB2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4F90355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1001D283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  <w:t>Priorité</w:t>
            </w:r>
          </w:p>
        </w:tc>
        <w:tc>
          <w:tcPr>
            <w:tcW w:w="0" w:type="auto"/>
            <w:vAlign w:val="center"/>
            <w:hideMark/>
          </w:tcPr>
          <w:p w14:paraId="30F59E2B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  <w:t>Estimation (j)</w:t>
            </w:r>
          </w:p>
        </w:tc>
      </w:tr>
      <w:tr w:rsidR="00E318D4" w:rsidRPr="00E318D4" w14:paraId="6FEC3EEC" w14:textId="77777777" w:rsidTr="00E31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00788" w14:textId="5D92B32D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US</w:t>
            </w:r>
            <w:r w:rsidR="0002588E">
              <w:rPr>
                <w:rFonts w:asciiTheme="majorHAnsi" w:eastAsiaTheme="majorEastAsia" w:hAnsiTheme="majorHAnsi" w:cstheme="majorBidi"/>
                <w:lang w:val="fr-FR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EADDC7F" w14:textId="4C433426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Admin planifie une audience (titre, date/heure, lieu, dossier) et reçoit rappels in</w:t>
            </w:r>
            <w:r w:rsidRPr="00E318D4">
              <w:rPr>
                <w:rFonts w:asciiTheme="majorHAnsi" w:eastAsiaTheme="majorEastAsia" w:hAnsiTheme="majorHAnsi" w:cstheme="majorBidi"/>
                <w:lang w:val="fr-FR"/>
              </w:rPr>
              <w:noBreakHyphen/>
              <w:t xml:space="preserve">app et par </w:t>
            </w:r>
            <w:r w:rsidR="0002588E">
              <w:rPr>
                <w:rFonts w:asciiTheme="majorHAnsi" w:eastAsiaTheme="majorEastAsia" w:hAnsiTheme="majorHAnsi" w:cstheme="majorBidi"/>
                <w:lang w:val="fr-FR"/>
              </w:rPr>
              <w:t>sms</w:t>
            </w:r>
          </w:p>
        </w:tc>
        <w:tc>
          <w:tcPr>
            <w:tcW w:w="0" w:type="auto"/>
            <w:vAlign w:val="center"/>
            <w:hideMark/>
          </w:tcPr>
          <w:p w14:paraId="1EF0EA27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Haute</w:t>
            </w:r>
          </w:p>
        </w:tc>
        <w:tc>
          <w:tcPr>
            <w:tcW w:w="0" w:type="auto"/>
            <w:vAlign w:val="center"/>
            <w:hideMark/>
          </w:tcPr>
          <w:p w14:paraId="1B5390F1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3</w:t>
            </w:r>
          </w:p>
        </w:tc>
      </w:tr>
      <w:tr w:rsidR="00E318D4" w:rsidRPr="00E318D4" w14:paraId="77A8445B" w14:textId="77777777" w:rsidTr="00E31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6C79D" w14:textId="447E9B3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US1</w:t>
            </w:r>
            <w:r w:rsidR="0002588E">
              <w:rPr>
                <w:rFonts w:asciiTheme="majorHAnsi" w:eastAsiaTheme="majorEastAsia" w:hAnsiTheme="majorHAnsi" w:cstheme="majorBidi"/>
                <w:lang w:val="fr-F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194B0D2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Admin affiche le calendrier en vue mensuelle, hebdomadaire ou journalière</w:t>
            </w:r>
          </w:p>
        </w:tc>
        <w:tc>
          <w:tcPr>
            <w:tcW w:w="0" w:type="auto"/>
            <w:vAlign w:val="center"/>
            <w:hideMark/>
          </w:tcPr>
          <w:p w14:paraId="30503983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Moyenne</w:t>
            </w:r>
          </w:p>
        </w:tc>
        <w:tc>
          <w:tcPr>
            <w:tcW w:w="0" w:type="auto"/>
            <w:vAlign w:val="center"/>
            <w:hideMark/>
          </w:tcPr>
          <w:p w14:paraId="10BB2C89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3</w:t>
            </w:r>
          </w:p>
        </w:tc>
      </w:tr>
      <w:tr w:rsidR="00E318D4" w:rsidRPr="00E318D4" w14:paraId="39AF6B29" w14:textId="77777777" w:rsidTr="00E31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346EE" w14:textId="26112DBA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US1</w:t>
            </w:r>
            <w:r w:rsidR="0002588E">
              <w:rPr>
                <w:rFonts w:asciiTheme="majorHAnsi" w:eastAsiaTheme="majorEastAsia" w:hAnsiTheme="majorHAnsi" w:cstheme="majorBidi"/>
                <w:lang w:val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ED4D347" w14:textId="70D273C8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 xml:space="preserve">Admin crée et assigne des tâches (nom, date de début, date d’échéance, dossier, </w:t>
            </w:r>
            <w:proofErr w:type="gramStart"/>
            <w:r w:rsidRPr="00E318D4">
              <w:rPr>
                <w:rFonts w:asciiTheme="majorHAnsi" w:eastAsiaTheme="majorEastAsia" w:hAnsiTheme="majorHAnsi" w:cstheme="majorBidi"/>
                <w:lang w:val="fr-FR"/>
              </w:rPr>
              <w:t>client</w:t>
            </w:r>
            <w:r w:rsidR="0002588E">
              <w:rPr>
                <w:rFonts w:asciiTheme="majorHAnsi" w:eastAsiaTheme="majorEastAsia" w:hAnsiTheme="majorHAnsi" w:cstheme="majorBidi"/>
                <w:lang w:val="fr-FR"/>
              </w:rPr>
              <w:t xml:space="preserve"> ,</w:t>
            </w:r>
            <w:proofErr w:type="gramEnd"/>
            <w:r w:rsidR="0002588E">
              <w:rPr>
                <w:rFonts w:asciiTheme="majorHAnsi" w:eastAsiaTheme="majorEastAsia" w:hAnsiTheme="majorHAnsi" w:cstheme="majorBidi"/>
                <w:lang w:val="fr-FR"/>
              </w:rPr>
              <w:t xml:space="preserve"> etc..</w:t>
            </w: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5BA3B2F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Haute</w:t>
            </w:r>
          </w:p>
        </w:tc>
        <w:tc>
          <w:tcPr>
            <w:tcW w:w="0" w:type="auto"/>
            <w:vAlign w:val="center"/>
            <w:hideMark/>
          </w:tcPr>
          <w:p w14:paraId="647D6598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3</w:t>
            </w:r>
          </w:p>
        </w:tc>
      </w:tr>
      <w:tr w:rsidR="00E318D4" w:rsidRPr="00E318D4" w14:paraId="57F17E8C" w14:textId="77777777" w:rsidTr="00E31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ECFCD" w14:textId="7A2FDFC6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US1</w:t>
            </w:r>
            <w:r w:rsidR="0002588E">
              <w:rPr>
                <w:rFonts w:asciiTheme="majorHAnsi" w:eastAsiaTheme="majorEastAsia" w:hAnsiTheme="majorHAnsi" w:cstheme="majorBidi"/>
                <w:lang w:val="fr-F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2669F06" w14:textId="2A5ABF87" w:rsidR="00E318D4" w:rsidRPr="00E318D4" w:rsidRDefault="0002588E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>
              <w:rPr>
                <w:rFonts w:asciiTheme="majorHAnsi" w:eastAsiaTheme="majorEastAsia" w:hAnsiTheme="majorHAnsi" w:cstheme="majorBidi"/>
                <w:lang w:val="fr-FR"/>
              </w:rPr>
              <w:t>Admin</w:t>
            </w:r>
            <w:r w:rsidR="00E318D4" w:rsidRPr="00E318D4">
              <w:rPr>
                <w:rFonts w:asciiTheme="majorHAnsi" w:eastAsiaTheme="majorEastAsia" w:hAnsiTheme="majorHAnsi" w:cstheme="majorBidi"/>
                <w:lang w:val="fr-FR"/>
              </w:rPr>
              <w:t xml:space="preserve"> met à jour le statut d’une tâche (À faire, En cours, Fini)</w:t>
            </w:r>
          </w:p>
        </w:tc>
        <w:tc>
          <w:tcPr>
            <w:tcW w:w="0" w:type="auto"/>
            <w:vAlign w:val="center"/>
            <w:hideMark/>
          </w:tcPr>
          <w:p w14:paraId="15EF81D3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Moyenne</w:t>
            </w:r>
          </w:p>
        </w:tc>
        <w:tc>
          <w:tcPr>
            <w:tcW w:w="0" w:type="auto"/>
            <w:vAlign w:val="center"/>
            <w:hideMark/>
          </w:tcPr>
          <w:p w14:paraId="1E0C8631" w14:textId="77777777" w:rsid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1,5</w:t>
            </w:r>
          </w:p>
          <w:p w14:paraId="20542A8F" w14:textId="77777777" w:rsidR="0002588E" w:rsidRPr="00E318D4" w:rsidRDefault="0002588E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</w:p>
        </w:tc>
      </w:tr>
      <w:tr w:rsidR="00E318D4" w:rsidRPr="00E318D4" w14:paraId="2E89A90C" w14:textId="77777777" w:rsidTr="00E31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0AF74" w14:textId="76C0E39E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US1</w:t>
            </w:r>
            <w:r w:rsidR="0002588E">
              <w:rPr>
                <w:rFonts w:asciiTheme="majorHAnsi" w:eastAsiaTheme="majorEastAsia" w:hAnsiTheme="majorHAnsi" w:cstheme="majorBidi"/>
                <w:lang w:val="fr-F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7A7D2E0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 xml:space="preserve">Admin visualise les tâches sous forme de Kanban et peut </w:t>
            </w:r>
            <w:r w:rsidRPr="00E318D4">
              <w:rPr>
                <w:rFonts w:asciiTheme="majorHAnsi" w:eastAsiaTheme="majorEastAsia" w:hAnsiTheme="majorHAnsi" w:cstheme="majorBidi"/>
                <w:lang w:val="fr-FR"/>
              </w:rPr>
              <w:lastRenderedPageBreak/>
              <w:t>filtrer/rechercher par dossier ou collaborateur</w:t>
            </w:r>
          </w:p>
        </w:tc>
        <w:tc>
          <w:tcPr>
            <w:tcW w:w="0" w:type="auto"/>
            <w:vAlign w:val="center"/>
            <w:hideMark/>
          </w:tcPr>
          <w:p w14:paraId="5C51BE21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lastRenderedPageBreak/>
              <w:t>Moyenne</w:t>
            </w:r>
          </w:p>
        </w:tc>
        <w:tc>
          <w:tcPr>
            <w:tcW w:w="0" w:type="auto"/>
            <w:vAlign w:val="center"/>
            <w:hideMark/>
          </w:tcPr>
          <w:p w14:paraId="46F7E143" w14:textId="180F3EDB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2,</w:t>
            </w:r>
            <w:r w:rsidR="00EB6BB8">
              <w:rPr>
                <w:rFonts w:asciiTheme="majorHAnsi" w:eastAsiaTheme="majorEastAsia" w:hAnsiTheme="majorHAnsi" w:cstheme="majorBidi"/>
                <w:lang w:val="fr-FR"/>
              </w:rPr>
              <w:t>5</w:t>
            </w:r>
          </w:p>
        </w:tc>
      </w:tr>
    </w:tbl>
    <w:p w14:paraId="722705CD" w14:textId="77777777" w:rsidR="00E318D4" w:rsidRPr="00E318D4" w:rsidRDefault="00E318D4" w:rsidP="00E318D4">
      <w:pPr>
        <w:rPr>
          <w:rFonts w:asciiTheme="majorHAnsi" w:eastAsiaTheme="majorEastAsia" w:hAnsiTheme="majorHAnsi" w:cstheme="majorBidi"/>
          <w:lang w:val="fr-FR"/>
        </w:rPr>
      </w:pPr>
      <w:r w:rsidRPr="00E318D4">
        <w:rPr>
          <w:rFonts w:asciiTheme="majorHAnsi" w:eastAsiaTheme="majorEastAsia" w:hAnsiTheme="majorHAnsi" w:cstheme="majorBidi"/>
          <w:lang w:val="fr-FR"/>
        </w:rPr>
        <w:pict w14:anchorId="231AE119">
          <v:rect id="_x0000_i1073" style="width:0;height:1.5pt" o:hralign="center" o:hrstd="t" o:hr="t" fillcolor="#a0a0a0" stroked="f"/>
        </w:pict>
      </w:r>
    </w:p>
    <w:p w14:paraId="5E167E82" w14:textId="112B95B9" w:rsidR="00E318D4" w:rsidRPr="00E318D4" w:rsidRDefault="00E318D4" w:rsidP="00E318D4">
      <w:pPr>
        <w:rPr>
          <w:rFonts w:asciiTheme="majorHAnsi" w:eastAsiaTheme="majorEastAsia" w:hAnsiTheme="majorHAnsi" w:cstheme="majorBidi"/>
          <w:b/>
          <w:bCs/>
          <w:lang w:val="fr-FR"/>
        </w:rPr>
      </w:pPr>
      <w:r w:rsidRPr="00E318D4">
        <w:rPr>
          <w:rFonts w:ascii="Segoe UI Emoji" w:eastAsiaTheme="majorEastAsia" w:hAnsi="Segoe UI Emoji" w:cs="Segoe UI Emoji"/>
          <w:b/>
          <w:bCs/>
          <w:lang w:val="fr-FR"/>
        </w:rPr>
        <w:t>🚀</w:t>
      </w:r>
      <w:r w:rsidRPr="00E318D4">
        <w:rPr>
          <w:rFonts w:asciiTheme="majorHAnsi" w:eastAsiaTheme="majorEastAsia" w:hAnsiTheme="majorHAnsi" w:cstheme="majorBidi"/>
          <w:b/>
          <w:bCs/>
          <w:lang w:val="fr-FR"/>
        </w:rPr>
        <w:t xml:space="preserve"> Sprint 4 – Modèles de documents </w:t>
      </w:r>
    </w:p>
    <w:p w14:paraId="200036F1" w14:textId="4E185D29" w:rsidR="00E318D4" w:rsidRPr="00E318D4" w:rsidRDefault="00E318D4" w:rsidP="00E318D4">
      <w:pPr>
        <w:rPr>
          <w:rFonts w:asciiTheme="majorHAnsi" w:eastAsiaTheme="majorEastAsia" w:hAnsiTheme="majorHAnsi" w:cstheme="majorBidi"/>
          <w:lang w:val="fr-FR"/>
        </w:rPr>
      </w:pPr>
      <w:r w:rsidRPr="00E318D4">
        <w:rPr>
          <w:rFonts w:asciiTheme="majorHAnsi" w:eastAsiaTheme="majorEastAsia" w:hAnsiTheme="majorHAnsi" w:cstheme="majorBidi"/>
          <w:b/>
          <w:bCs/>
          <w:lang w:val="fr-FR"/>
        </w:rPr>
        <w:t>Durée prévue</w:t>
      </w:r>
      <w:r w:rsidRPr="00E318D4">
        <w:rPr>
          <w:rFonts w:asciiTheme="majorHAnsi" w:eastAsiaTheme="majorEastAsia" w:hAnsiTheme="majorHAnsi" w:cstheme="majorBidi"/>
          <w:lang w:val="fr-FR"/>
        </w:rPr>
        <w:t xml:space="preserve"> : </w:t>
      </w:r>
      <w:r w:rsidR="00EB6BB8">
        <w:rPr>
          <w:rFonts w:asciiTheme="majorHAnsi" w:eastAsiaTheme="majorEastAsia" w:hAnsiTheme="majorHAnsi" w:cstheme="majorBidi"/>
          <w:lang w:val="fr-FR"/>
        </w:rPr>
        <w:t>6</w:t>
      </w:r>
      <w:r w:rsidRPr="00E318D4">
        <w:rPr>
          <w:rFonts w:asciiTheme="majorHAnsi" w:eastAsiaTheme="majorEastAsia" w:hAnsiTheme="majorHAnsi" w:cstheme="majorBidi"/>
          <w:lang w:val="fr-FR"/>
        </w:rPr>
        <w:t> j</w:t>
      </w:r>
      <w:r w:rsidRPr="00E318D4">
        <w:rPr>
          <w:rFonts w:asciiTheme="majorHAnsi" w:eastAsiaTheme="majorEastAsia" w:hAnsiTheme="majorHAnsi" w:cstheme="majorBidi"/>
          <w:lang w:val="fr-FR"/>
        </w:rPr>
        <w:br/>
      </w:r>
      <w:r w:rsidRPr="00E318D4">
        <w:rPr>
          <w:rFonts w:asciiTheme="majorHAnsi" w:eastAsiaTheme="majorEastAsia" w:hAnsiTheme="majorHAnsi" w:cstheme="majorBidi"/>
          <w:b/>
          <w:bCs/>
          <w:lang w:val="fr-FR"/>
        </w:rPr>
        <w:t>Objectif</w:t>
      </w:r>
      <w:r w:rsidRPr="00E318D4">
        <w:rPr>
          <w:rFonts w:asciiTheme="majorHAnsi" w:eastAsiaTheme="majorEastAsia" w:hAnsiTheme="majorHAnsi" w:cstheme="majorBidi"/>
          <w:lang w:val="fr-FR"/>
        </w:rPr>
        <w:t xml:space="preserve"> :</w:t>
      </w:r>
    </w:p>
    <w:p w14:paraId="43487CBD" w14:textId="77777777" w:rsidR="00E318D4" w:rsidRPr="00E318D4" w:rsidRDefault="00E318D4" w:rsidP="00E318D4">
      <w:pPr>
        <w:numPr>
          <w:ilvl w:val="0"/>
          <w:numId w:val="17"/>
        </w:numPr>
        <w:rPr>
          <w:rFonts w:asciiTheme="majorHAnsi" w:eastAsiaTheme="majorEastAsia" w:hAnsiTheme="majorHAnsi" w:cstheme="majorBidi"/>
          <w:lang w:val="fr-FR"/>
        </w:rPr>
      </w:pPr>
      <w:r w:rsidRPr="00E318D4">
        <w:rPr>
          <w:rFonts w:asciiTheme="majorHAnsi" w:eastAsiaTheme="majorEastAsia" w:hAnsiTheme="majorHAnsi" w:cstheme="majorBidi"/>
          <w:lang w:val="fr-FR"/>
        </w:rPr>
        <w:t>Offrir un éditeur WYSIWYG de gabarits avec variables dynamiques et versioning + partage sécurisé.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"/>
        <w:gridCol w:w="6162"/>
        <w:gridCol w:w="747"/>
        <w:gridCol w:w="1190"/>
      </w:tblGrid>
      <w:tr w:rsidR="00E318D4" w:rsidRPr="00E318D4" w14:paraId="57D2964F" w14:textId="77777777" w:rsidTr="00E318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E6398C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13A965C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6FA733D7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  <w:t>Priorité</w:t>
            </w:r>
          </w:p>
        </w:tc>
        <w:tc>
          <w:tcPr>
            <w:tcW w:w="0" w:type="auto"/>
            <w:vAlign w:val="center"/>
            <w:hideMark/>
          </w:tcPr>
          <w:p w14:paraId="7C7CB903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  <w:t>Estimation (j)</w:t>
            </w:r>
          </w:p>
        </w:tc>
      </w:tr>
      <w:tr w:rsidR="00E318D4" w:rsidRPr="00E318D4" w14:paraId="73B7D421" w14:textId="77777777" w:rsidTr="00E31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D3608" w14:textId="681D3D12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US1</w:t>
            </w:r>
            <w:r w:rsidR="0002588E">
              <w:rPr>
                <w:rFonts w:asciiTheme="majorHAnsi" w:eastAsiaTheme="majorEastAsia" w:hAnsiTheme="majorHAnsi" w:cstheme="majorBidi"/>
                <w:lang w:val="fr-F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56EA8DE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Admin gère les modèles de documents (CRUD via WYSIWYG, insertion de variables {{…}}, historique des versions)</w:t>
            </w:r>
          </w:p>
        </w:tc>
        <w:tc>
          <w:tcPr>
            <w:tcW w:w="0" w:type="auto"/>
            <w:vAlign w:val="center"/>
            <w:hideMark/>
          </w:tcPr>
          <w:p w14:paraId="3151564B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Haute</w:t>
            </w:r>
          </w:p>
        </w:tc>
        <w:tc>
          <w:tcPr>
            <w:tcW w:w="0" w:type="auto"/>
            <w:vAlign w:val="center"/>
            <w:hideMark/>
          </w:tcPr>
          <w:p w14:paraId="186848A6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3</w:t>
            </w:r>
          </w:p>
        </w:tc>
      </w:tr>
      <w:tr w:rsidR="00E318D4" w:rsidRPr="00E318D4" w14:paraId="31B15800" w14:textId="77777777" w:rsidTr="00E31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1EF4B" w14:textId="1A6C8F09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US1</w:t>
            </w:r>
            <w:r w:rsidR="0002588E">
              <w:rPr>
                <w:rFonts w:asciiTheme="majorHAnsi" w:eastAsiaTheme="majorEastAsia" w:hAnsiTheme="majorHAnsi" w:cstheme="majorBidi"/>
                <w:lang w:val="fr-F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8561372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Admin génère un document PDF à partir d’un modèle, avec remplissage automatique des variables</w:t>
            </w:r>
          </w:p>
        </w:tc>
        <w:tc>
          <w:tcPr>
            <w:tcW w:w="0" w:type="auto"/>
            <w:vAlign w:val="center"/>
            <w:hideMark/>
          </w:tcPr>
          <w:p w14:paraId="7934D859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Haute</w:t>
            </w:r>
          </w:p>
        </w:tc>
        <w:tc>
          <w:tcPr>
            <w:tcW w:w="0" w:type="auto"/>
            <w:vAlign w:val="center"/>
            <w:hideMark/>
          </w:tcPr>
          <w:p w14:paraId="7B5CC9A9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3</w:t>
            </w:r>
          </w:p>
        </w:tc>
      </w:tr>
    </w:tbl>
    <w:p w14:paraId="763D4B27" w14:textId="77777777" w:rsidR="00E318D4" w:rsidRPr="00E318D4" w:rsidRDefault="00E318D4" w:rsidP="00E318D4">
      <w:pPr>
        <w:rPr>
          <w:rFonts w:asciiTheme="majorHAnsi" w:eastAsiaTheme="majorEastAsia" w:hAnsiTheme="majorHAnsi" w:cstheme="majorBidi"/>
          <w:lang w:val="fr-FR"/>
        </w:rPr>
      </w:pPr>
      <w:r w:rsidRPr="00E318D4">
        <w:rPr>
          <w:rFonts w:asciiTheme="majorHAnsi" w:eastAsiaTheme="majorEastAsia" w:hAnsiTheme="majorHAnsi" w:cstheme="majorBidi"/>
          <w:lang w:val="fr-FR"/>
        </w:rPr>
        <w:pict w14:anchorId="593A47E9">
          <v:rect id="_x0000_i1074" style="width:0;height:1.5pt" o:hralign="center" o:hrstd="t" o:hr="t" fillcolor="#a0a0a0" stroked="f"/>
        </w:pict>
      </w:r>
    </w:p>
    <w:p w14:paraId="287900AB" w14:textId="77777777" w:rsidR="00E318D4" w:rsidRPr="00E318D4" w:rsidRDefault="00E318D4" w:rsidP="00E318D4">
      <w:pPr>
        <w:rPr>
          <w:rFonts w:asciiTheme="majorHAnsi" w:eastAsiaTheme="majorEastAsia" w:hAnsiTheme="majorHAnsi" w:cstheme="majorBidi"/>
          <w:b/>
          <w:bCs/>
          <w:lang w:val="fr-FR"/>
        </w:rPr>
      </w:pPr>
      <w:r w:rsidRPr="00E318D4">
        <w:rPr>
          <w:rFonts w:ascii="Segoe UI Emoji" w:eastAsiaTheme="majorEastAsia" w:hAnsi="Segoe UI Emoji" w:cs="Segoe UI Emoji"/>
          <w:b/>
          <w:bCs/>
          <w:lang w:val="fr-FR"/>
        </w:rPr>
        <w:t>🚀</w:t>
      </w:r>
      <w:r w:rsidRPr="00E318D4">
        <w:rPr>
          <w:rFonts w:asciiTheme="majorHAnsi" w:eastAsiaTheme="majorEastAsia" w:hAnsiTheme="majorHAnsi" w:cstheme="majorBidi"/>
          <w:b/>
          <w:bCs/>
          <w:lang w:val="fr-FR"/>
        </w:rPr>
        <w:t xml:space="preserve"> Sprint 5 – Facturation, notifications &amp; gestion des rendez</w:t>
      </w:r>
      <w:r w:rsidRPr="00E318D4">
        <w:rPr>
          <w:rFonts w:asciiTheme="majorHAnsi" w:eastAsiaTheme="majorEastAsia" w:hAnsiTheme="majorHAnsi" w:cstheme="majorBidi"/>
          <w:b/>
          <w:bCs/>
          <w:lang w:val="fr-FR"/>
        </w:rPr>
        <w:noBreakHyphen/>
        <w:t>vous</w:t>
      </w:r>
    </w:p>
    <w:p w14:paraId="451B705F" w14:textId="1CE0FEC9" w:rsidR="00E318D4" w:rsidRPr="00E318D4" w:rsidRDefault="00E318D4" w:rsidP="00E318D4">
      <w:pPr>
        <w:rPr>
          <w:rFonts w:asciiTheme="majorHAnsi" w:eastAsiaTheme="majorEastAsia" w:hAnsiTheme="majorHAnsi" w:cstheme="majorBidi"/>
          <w:lang w:val="fr-FR"/>
        </w:rPr>
      </w:pPr>
      <w:r w:rsidRPr="00E318D4">
        <w:rPr>
          <w:rFonts w:asciiTheme="majorHAnsi" w:eastAsiaTheme="majorEastAsia" w:hAnsiTheme="majorHAnsi" w:cstheme="majorBidi"/>
          <w:b/>
          <w:bCs/>
          <w:lang w:val="fr-FR"/>
        </w:rPr>
        <w:t>Durée prévue</w:t>
      </w:r>
      <w:r w:rsidRPr="00E318D4">
        <w:rPr>
          <w:rFonts w:asciiTheme="majorHAnsi" w:eastAsiaTheme="majorEastAsia" w:hAnsiTheme="majorHAnsi" w:cstheme="majorBidi"/>
          <w:lang w:val="fr-FR"/>
        </w:rPr>
        <w:t xml:space="preserve"> : 1</w:t>
      </w:r>
      <w:r w:rsidR="00EB6BB8">
        <w:rPr>
          <w:rFonts w:asciiTheme="majorHAnsi" w:eastAsiaTheme="majorEastAsia" w:hAnsiTheme="majorHAnsi" w:cstheme="majorBidi"/>
          <w:lang w:val="fr-FR"/>
        </w:rPr>
        <w:t>2</w:t>
      </w:r>
      <w:r w:rsidRPr="00E318D4">
        <w:rPr>
          <w:rFonts w:asciiTheme="majorHAnsi" w:eastAsiaTheme="majorEastAsia" w:hAnsiTheme="majorHAnsi" w:cstheme="majorBidi"/>
          <w:lang w:val="fr-FR"/>
        </w:rPr>
        <w:t> j</w:t>
      </w:r>
      <w:r w:rsidRPr="00E318D4">
        <w:rPr>
          <w:rFonts w:asciiTheme="majorHAnsi" w:eastAsiaTheme="majorEastAsia" w:hAnsiTheme="majorHAnsi" w:cstheme="majorBidi"/>
          <w:lang w:val="fr-FR"/>
        </w:rPr>
        <w:br/>
      </w:r>
      <w:r w:rsidRPr="00E318D4">
        <w:rPr>
          <w:rFonts w:asciiTheme="majorHAnsi" w:eastAsiaTheme="majorEastAsia" w:hAnsiTheme="majorHAnsi" w:cstheme="majorBidi"/>
          <w:b/>
          <w:bCs/>
          <w:lang w:val="fr-FR"/>
        </w:rPr>
        <w:t>Objectif</w:t>
      </w:r>
      <w:r w:rsidRPr="00E318D4">
        <w:rPr>
          <w:rFonts w:asciiTheme="majorHAnsi" w:eastAsiaTheme="majorEastAsia" w:hAnsiTheme="majorHAnsi" w:cstheme="majorBidi"/>
          <w:lang w:val="fr-FR"/>
        </w:rPr>
        <w:t xml:space="preserve"> :</w:t>
      </w:r>
    </w:p>
    <w:p w14:paraId="48B2B498" w14:textId="77777777" w:rsidR="00E318D4" w:rsidRPr="00E318D4" w:rsidRDefault="00E318D4" w:rsidP="00E318D4">
      <w:pPr>
        <w:numPr>
          <w:ilvl w:val="0"/>
          <w:numId w:val="18"/>
        </w:numPr>
        <w:rPr>
          <w:rFonts w:asciiTheme="majorHAnsi" w:eastAsiaTheme="majorEastAsia" w:hAnsiTheme="majorHAnsi" w:cstheme="majorBidi"/>
          <w:lang w:val="fr-FR"/>
        </w:rPr>
      </w:pPr>
      <w:r w:rsidRPr="00E318D4">
        <w:rPr>
          <w:rFonts w:asciiTheme="majorHAnsi" w:eastAsiaTheme="majorEastAsia" w:hAnsiTheme="majorHAnsi" w:cstheme="majorBidi"/>
          <w:lang w:val="fr-FR"/>
        </w:rPr>
        <w:t>Mettre en place la tarification, la génération de factures, les notifications SMS/push et le workflow de RDV.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"/>
        <w:gridCol w:w="5968"/>
        <w:gridCol w:w="914"/>
        <w:gridCol w:w="1217"/>
      </w:tblGrid>
      <w:tr w:rsidR="00E318D4" w:rsidRPr="00E318D4" w14:paraId="1907BD80" w14:textId="77777777" w:rsidTr="00E318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C6FB05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E98B374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13292B4E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  <w:t>Priorité</w:t>
            </w:r>
          </w:p>
        </w:tc>
        <w:tc>
          <w:tcPr>
            <w:tcW w:w="0" w:type="auto"/>
            <w:vAlign w:val="center"/>
            <w:hideMark/>
          </w:tcPr>
          <w:p w14:paraId="2D6F11B9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b/>
                <w:bCs/>
                <w:lang w:val="fr-FR"/>
              </w:rPr>
              <w:t>Estimation (j)</w:t>
            </w:r>
          </w:p>
        </w:tc>
      </w:tr>
      <w:tr w:rsidR="00E318D4" w:rsidRPr="00E318D4" w14:paraId="3124AD4C" w14:textId="77777777" w:rsidTr="00E31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DA26D" w14:textId="1EF444DB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US1</w:t>
            </w:r>
            <w:r w:rsidR="0002588E">
              <w:rPr>
                <w:rFonts w:asciiTheme="majorHAnsi" w:eastAsiaTheme="majorEastAsia" w:hAnsiTheme="majorHAnsi" w:cstheme="majorBidi"/>
                <w:lang w:val="fr-F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54D2204" w14:textId="0FC8F2B3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 xml:space="preserve">Admin paramètre le mode tarifaire (forfait dossier, taux horaire, frais </w:t>
            </w:r>
            <w:proofErr w:type="spellStart"/>
            <w:proofErr w:type="gramStart"/>
            <w:r w:rsidRPr="00E318D4">
              <w:rPr>
                <w:rFonts w:asciiTheme="majorHAnsi" w:eastAsiaTheme="majorEastAsia" w:hAnsiTheme="majorHAnsi" w:cstheme="majorBidi"/>
                <w:lang w:val="fr-FR"/>
              </w:rPr>
              <w:t>déplacement</w:t>
            </w:r>
            <w:r w:rsidR="0002588E">
              <w:rPr>
                <w:rFonts w:asciiTheme="majorHAnsi" w:eastAsiaTheme="majorEastAsia" w:hAnsiTheme="majorHAnsi" w:cstheme="majorBidi"/>
                <w:lang w:val="fr-FR"/>
              </w:rPr>
              <w:t>,etc</w:t>
            </w:r>
            <w:proofErr w:type="spellEnd"/>
            <w:proofErr w:type="gramEnd"/>
            <w:r w:rsidR="0002588E">
              <w:rPr>
                <w:rFonts w:asciiTheme="majorHAnsi" w:eastAsiaTheme="majorEastAsia" w:hAnsiTheme="majorHAnsi" w:cstheme="majorBidi"/>
                <w:lang w:val="fr-FR"/>
              </w:rPr>
              <w:t>…</w:t>
            </w: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B1EB4F1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Moyenne</w:t>
            </w:r>
          </w:p>
        </w:tc>
        <w:tc>
          <w:tcPr>
            <w:tcW w:w="0" w:type="auto"/>
            <w:vAlign w:val="center"/>
            <w:hideMark/>
          </w:tcPr>
          <w:p w14:paraId="741051F2" w14:textId="0A9E0CED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2</w:t>
            </w:r>
          </w:p>
        </w:tc>
      </w:tr>
      <w:tr w:rsidR="00E318D4" w:rsidRPr="00E318D4" w14:paraId="626AA18C" w14:textId="77777777" w:rsidTr="0002588E">
        <w:trPr>
          <w:trHeight w:val="1449"/>
          <w:tblCellSpacing w:w="15" w:type="dxa"/>
        </w:trPr>
        <w:tc>
          <w:tcPr>
            <w:tcW w:w="0" w:type="auto"/>
            <w:vAlign w:val="center"/>
            <w:hideMark/>
          </w:tcPr>
          <w:p w14:paraId="6719042A" w14:textId="20CDCC58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US1</w:t>
            </w:r>
            <w:r w:rsidR="0002588E">
              <w:rPr>
                <w:rFonts w:asciiTheme="majorHAnsi" w:eastAsiaTheme="majorEastAsia" w:hAnsiTheme="majorHAnsi" w:cstheme="majorBidi"/>
                <w:lang w:val="fr-FR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5C1AB01" w14:textId="3C25338D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Admin génère et envoie les factures PDF</w:t>
            </w:r>
            <w:r w:rsidR="0002588E">
              <w:rPr>
                <w:rFonts w:asciiTheme="majorHAnsi" w:eastAsiaTheme="majorEastAsia" w:hAnsiTheme="majorHAnsi" w:cstheme="majorBidi"/>
                <w:lang w:val="fr-FR"/>
              </w:rPr>
              <w:t xml:space="preserve"> pour client entreprise</w:t>
            </w:r>
            <w:r w:rsidRPr="00E318D4">
              <w:rPr>
                <w:rFonts w:asciiTheme="majorHAnsi" w:eastAsiaTheme="majorEastAsia" w:hAnsiTheme="majorHAnsi" w:cstheme="majorBidi"/>
                <w:lang w:val="fr-FR"/>
              </w:rPr>
              <w:t xml:space="preserve"> (quotidien/mensuel)</w:t>
            </w:r>
          </w:p>
        </w:tc>
        <w:tc>
          <w:tcPr>
            <w:tcW w:w="0" w:type="auto"/>
            <w:vAlign w:val="center"/>
            <w:hideMark/>
          </w:tcPr>
          <w:p w14:paraId="31CA26D9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Haute</w:t>
            </w:r>
          </w:p>
        </w:tc>
        <w:tc>
          <w:tcPr>
            <w:tcW w:w="0" w:type="auto"/>
            <w:vAlign w:val="center"/>
            <w:hideMark/>
          </w:tcPr>
          <w:p w14:paraId="3341125F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3</w:t>
            </w:r>
          </w:p>
        </w:tc>
      </w:tr>
      <w:tr w:rsidR="00E318D4" w:rsidRPr="00E318D4" w14:paraId="2564AED4" w14:textId="77777777" w:rsidTr="00E31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46C4D" w14:textId="51CDA601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lastRenderedPageBreak/>
              <w:t>US</w:t>
            </w:r>
            <w:r w:rsidR="0002588E">
              <w:rPr>
                <w:rFonts w:asciiTheme="majorHAnsi" w:eastAsiaTheme="majorEastAsia" w:hAnsiTheme="majorHAnsi" w:cstheme="majorBidi"/>
                <w:lang w:val="fr-FR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1D7B83CA" w14:textId="7A378D13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Client reçoit un résumé de l’avancement de ses dossiers (</w:t>
            </w:r>
            <w:proofErr w:type="gramStart"/>
            <w:r w:rsidRPr="00E318D4">
              <w:rPr>
                <w:rFonts w:asciiTheme="majorHAnsi" w:eastAsiaTheme="majorEastAsia" w:hAnsiTheme="majorHAnsi" w:cstheme="majorBidi"/>
                <w:lang w:val="fr-FR"/>
              </w:rPr>
              <w:t>email</w:t>
            </w:r>
            <w:proofErr w:type="gramEnd"/>
            <w:r w:rsidRPr="00E318D4">
              <w:rPr>
                <w:rFonts w:asciiTheme="majorHAnsi" w:eastAsiaTheme="majorEastAsia" w:hAnsiTheme="majorHAnsi" w:cstheme="majorBidi"/>
                <w:lang w:val="fr-FR"/>
              </w:rPr>
              <w:t xml:space="preserve"> ou notification in</w:t>
            </w:r>
            <w:r w:rsidRPr="00E318D4">
              <w:rPr>
                <w:rFonts w:asciiTheme="majorHAnsi" w:eastAsiaTheme="majorEastAsia" w:hAnsiTheme="majorHAnsi" w:cstheme="majorBidi"/>
                <w:lang w:val="fr-FR"/>
              </w:rPr>
              <w:noBreakHyphen/>
              <w:t>app)</w:t>
            </w:r>
          </w:p>
        </w:tc>
        <w:tc>
          <w:tcPr>
            <w:tcW w:w="0" w:type="auto"/>
            <w:vAlign w:val="center"/>
            <w:hideMark/>
          </w:tcPr>
          <w:p w14:paraId="267BB09B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Moyenne</w:t>
            </w:r>
          </w:p>
        </w:tc>
        <w:tc>
          <w:tcPr>
            <w:tcW w:w="0" w:type="auto"/>
            <w:vAlign w:val="center"/>
            <w:hideMark/>
          </w:tcPr>
          <w:p w14:paraId="7232E413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1,5</w:t>
            </w:r>
          </w:p>
        </w:tc>
      </w:tr>
      <w:tr w:rsidR="00E318D4" w:rsidRPr="00E318D4" w14:paraId="7C7BBC95" w14:textId="77777777" w:rsidTr="00E31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3D3A8" w14:textId="4BC837C2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US</w:t>
            </w:r>
            <w:r w:rsidR="0002588E">
              <w:rPr>
                <w:rFonts w:asciiTheme="majorHAnsi" w:eastAsiaTheme="majorEastAsia" w:hAnsiTheme="majorHAnsi" w:cstheme="majorBidi"/>
                <w:lang w:val="fr-FR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1C2BA94D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Admin envoie des alertes SMS/push pour les échéances critiques (J</w:t>
            </w:r>
            <w:r w:rsidRPr="00E318D4">
              <w:rPr>
                <w:rFonts w:asciiTheme="majorHAnsi" w:eastAsiaTheme="majorEastAsia" w:hAnsiTheme="majorHAnsi" w:cstheme="majorBidi"/>
                <w:lang w:val="fr-FR"/>
              </w:rPr>
              <w:noBreakHyphen/>
              <w:t>1, H</w:t>
            </w:r>
            <w:r w:rsidRPr="00E318D4">
              <w:rPr>
                <w:rFonts w:asciiTheme="majorHAnsi" w:eastAsiaTheme="majorEastAsia" w:hAnsiTheme="majorHAnsi" w:cstheme="majorBidi"/>
                <w:lang w:val="fr-FR"/>
              </w:rPr>
              <w:noBreakHyphen/>
              <w:t>1)</w:t>
            </w:r>
          </w:p>
        </w:tc>
        <w:tc>
          <w:tcPr>
            <w:tcW w:w="0" w:type="auto"/>
            <w:vAlign w:val="center"/>
            <w:hideMark/>
          </w:tcPr>
          <w:p w14:paraId="520ABD92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Moyenne</w:t>
            </w:r>
          </w:p>
        </w:tc>
        <w:tc>
          <w:tcPr>
            <w:tcW w:w="0" w:type="auto"/>
            <w:vAlign w:val="center"/>
            <w:hideMark/>
          </w:tcPr>
          <w:p w14:paraId="011778A3" w14:textId="6299D5C5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2</w:t>
            </w:r>
          </w:p>
        </w:tc>
      </w:tr>
      <w:tr w:rsidR="00E318D4" w:rsidRPr="00E318D4" w14:paraId="2183C33B" w14:textId="77777777" w:rsidTr="00E31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EA940" w14:textId="0E0FAA3F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US2</w:t>
            </w:r>
            <w:r w:rsidR="0002588E">
              <w:rPr>
                <w:rFonts w:asciiTheme="majorHAnsi" w:eastAsiaTheme="majorEastAsia" w:hAnsiTheme="majorHAnsi" w:cstheme="majorBidi"/>
                <w:lang w:val="fr-F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1AFCAB4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Client soumet une demande de rendez</w:t>
            </w:r>
            <w:r w:rsidRPr="00E318D4">
              <w:rPr>
                <w:rFonts w:asciiTheme="majorHAnsi" w:eastAsiaTheme="majorEastAsia" w:hAnsiTheme="majorHAnsi" w:cstheme="majorBidi"/>
                <w:lang w:val="fr-FR"/>
              </w:rPr>
              <w:noBreakHyphen/>
              <w:t>vous via formulaire</w:t>
            </w:r>
          </w:p>
        </w:tc>
        <w:tc>
          <w:tcPr>
            <w:tcW w:w="0" w:type="auto"/>
            <w:vAlign w:val="center"/>
            <w:hideMark/>
          </w:tcPr>
          <w:p w14:paraId="200015B0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Haute</w:t>
            </w:r>
          </w:p>
        </w:tc>
        <w:tc>
          <w:tcPr>
            <w:tcW w:w="0" w:type="auto"/>
            <w:vAlign w:val="center"/>
            <w:hideMark/>
          </w:tcPr>
          <w:p w14:paraId="3E4CC08D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1,5</w:t>
            </w:r>
          </w:p>
        </w:tc>
      </w:tr>
      <w:tr w:rsidR="00E318D4" w:rsidRPr="00E318D4" w14:paraId="2A1A5F9F" w14:textId="77777777" w:rsidTr="00E318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57863" w14:textId="2B57FA74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US2</w:t>
            </w:r>
            <w:r w:rsidR="0002588E">
              <w:rPr>
                <w:rFonts w:asciiTheme="majorHAnsi" w:eastAsiaTheme="majorEastAsia" w:hAnsiTheme="majorHAnsi" w:cstheme="majorBidi"/>
                <w:lang w:val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485285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Admin traite la demande de rendez</w:t>
            </w:r>
            <w:r w:rsidRPr="00E318D4">
              <w:rPr>
                <w:rFonts w:asciiTheme="majorHAnsi" w:eastAsiaTheme="majorEastAsia" w:hAnsiTheme="majorHAnsi" w:cstheme="majorBidi"/>
                <w:lang w:val="fr-FR"/>
              </w:rPr>
              <w:noBreakHyphen/>
              <w:t>vous (accepte ou rejette + SMS de confirmation)</w:t>
            </w:r>
          </w:p>
        </w:tc>
        <w:tc>
          <w:tcPr>
            <w:tcW w:w="0" w:type="auto"/>
            <w:vAlign w:val="center"/>
            <w:hideMark/>
          </w:tcPr>
          <w:p w14:paraId="3D928904" w14:textId="77777777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Haute</w:t>
            </w:r>
          </w:p>
        </w:tc>
        <w:tc>
          <w:tcPr>
            <w:tcW w:w="0" w:type="auto"/>
            <w:vAlign w:val="center"/>
            <w:hideMark/>
          </w:tcPr>
          <w:p w14:paraId="399F29FB" w14:textId="687DC3E1" w:rsidR="00E318D4" w:rsidRPr="00E318D4" w:rsidRDefault="00E318D4" w:rsidP="00E318D4">
            <w:pPr>
              <w:rPr>
                <w:rFonts w:asciiTheme="majorHAnsi" w:eastAsiaTheme="majorEastAsia" w:hAnsiTheme="majorHAnsi" w:cstheme="majorBidi"/>
                <w:lang w:val="fr-FR"/>
              </w:rPr>
            </w:pPr>
            <w:r w:rsidRPr="00E318D4">
              <w:rPr>
                <w:rFonts w:asciiTheme="majorHAnsi" w:eastAsiaTheme="majorEastAsia" w:hAnsiTheme="majorHAnsi" w:cstheme="majorBidi"/>
                <w:lang w:val="fr-FR"/>
              </w:rPr>
              <w:t>2</w:t>
            </w:r>
          </w:p>
        </w:tc>
      </w:tr>
    </w:tbl>
    <w:p w14:paraId="50D31DA5" w14:textId="77777777" w:rsidR="00E318D4" w:rsidRPr="00E318D4" w:rsidRDefault="00E318D4" w:rsidP="00E318D4">
      <w:pPr>
        <w:rPr>
          <w:rFonts w:asciiTheme="majorHAnsi" w:eastAsiaTheme="majorEastAsia" w:hAnsiTheme="majorHAnsi" w:cstheme="majorBidi"/>
          <w:lang w:val="fr-FR"/>
        </w:rPr>
      </w:pPr>
      <w:r w:rsidRPr="00E318D4">
        <w:rPr>
          <w:rFonts w:asciiTheme="majorHAnsi" w:eastAsiaTheme="majorEastAsia" w:hAnsiTheme="majorHAnsi" w:cstheme="majorBidi"/>
          <w:lang w:val="fr-FR"/>
        </w:rPr>
        <w:pict w14:anchorId="2BE58897">
          <v:rect id="_x0000_i1075" style="width:0;height:1.5pt" o:hralign="center" o:hrstd="t" o:hr="t" fillcolor="#a0a0a0" stroked="f"/>
        </w:pict>
      </w:r>
    </w:p>
    <w:p w14:paraId="12CE6BF7" w14:textId="77777777" w:rsidR="0002588E" w:rsidRPr="0002588E" w:rsidRDefault="0002588E" w:rsidP="0002588E">
      <w:pPr>
        <w:rPr>
          <w:b/>
          <w:bCs/>
          <w:lang w:val="fr-FR"/>
        </w:rPr>
      </w:pPr>
      <w:r w:rsidRPr="0002588E">
        <w:rPr>
          <w:b/>
          <w:bCs/>
          <w:lang w:val="fr-FR"/>
        </w:rPr>
        <w:t>Sprint 6 – Déploiement, recette finale &amp; formation</w:t>
      </w:r>
    </w:p>
    <w:p w14:paraId="1410B109" w14:textId="49373664" w:rsidR="0002588E" w:rsidRPr="0002588E" w:rsidRDefault="0002588E" w:rsidP="0002588E">
      <w:pPr>
        <w:rPr>
          <w:lang w:val="fr-FR"/>
        </w:rPr>
      </w:pPr>
      <w:r w:rsidRPr="0002588E">
        <w:rPr>
          <w:b/>
          <w:bCs/>
          <w:lang w:val="fr-FR"/>
        </w:rPr>
        <w:t>Durée prévue</w:t>
      </w:r>
      <w:r w:rsidRPr="0002588E">
        <w:rPr>
          <w:lang w:val="fr-FR"/>
        </w:rPr>
        <w:t xml:space="preserve"> : </w:t>
      </w:r>
      <w:r w:rsidR="00EB6BB8">
        <w:rPr>
          <w:b/>
          <w:bCs/>
          <w:lang w:val="fr-FR"/>
        </w:rPr>
        <w:t>7</w:t>
      </w:r>
      <w:r w:rsidRPr="0002588E">
        <w:rPr>
          <w:b/>
          <w:bCs/>
          <w:lang w:val="fr-FR"/>
        </w:rPr>
        <w:t>j</w:t>
      </w:r>
      <w:r w:rsidRPr="0002588E">
        <w:rPr>
          <w:lang w:val="fr-FR"/>
        </w:rPr>
        <w:br/>
      </w:r>
      <w:r w:rsidRPr="0002588E">
        <w:rPr>
          <w:b/>
          <w:bCs/>
          <w:lang w:val="fr-FR"/>
        </w:rPr>
        <w:t>Objectif</w:t>
      </w:r>
      <w:r w:rsidRPr="0002588E">
        <w:rPr>
          <w:lang w:val="fr-FR"/>
        </w:rPr>
        <w:t xml:space="preserve"> :</w:t>
      </w:r>
    </w:p>
    <w:p w14:paraId="5F6452A0" w14:textId="77777777" w:rsidR="0002588E" w:rsidRPr="0002588E" w:rsidRDefault="0002588E" w:rsidP="0002588E">
      <w:pPr>
        <w:numPr>
          <w:ilvl w:val="0"/>
          <w:numId w:val="19"/>
        </w:numPr>
        <w:rPr>
          <w:lang w:val="fr-FR"/>
        </w:rPr>
      </w:pPr>
      <w:r w:rsidRPr="0002588E">
        <w:rPr>
          <w:lang w:val="fr-FR"/>
        </w:rPr>
        <w:t>Mettre en place la chaîne CI/CD, déployer en production, réaliser la recette finale avec le client, et assurer la formation &amp; la documentation.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5787"/>
        <w:gridCol w:w="928"/>
        <w:gridCol w:w="1354"/>
      </w:tblGrid>
      <w:tr w:rsidR="0002588E" w:rsidRPr="0002588E" w14:paraId="000A7AB9" w14:textId="77777777" w:rsidTr="00025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C2B259" w14:textId="77777777" w:rsidR="0002588E" w:rsidRPr="0002588E" w:rsidRDefault="0002588E" w:rsidP="0002588E">
            <w:pPr>
              <w:rPr>
                <w:b/>
                <w:bCs/>
                <w:lang w:val="fr-FR"/>
              </w:rPr>
            </w:pPr>
            <w:r w:rsidRPr="0002588E">
              <w:rPr>
                <w:b/>
                <w:bCs/>
                <w:lang w:val="fr-F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640BB3B" w14:textId="77777777" w:rsidR="0002588E" w:rsidRPr="0002588E" w:rsidRDefault="0002588E" w:rsidP="0002588E">
            <w:pPr>
              <w:rPr>
                <w:b/>
                <w:bCs/>
                <w:lang w:val="fr-FR"/>
              </w:rPr>
            </w:pPr>
            <w:r w:rsidRPr="0002588E">
              <w:rPr>
                <w:b/>
                <w:bCs/>
                <w:lang w:val="fr-FR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4C5B7111" w14:textId="77777777" w:rsidR="0002588E" w:rsidRPr="0002588E" w:rsidRDefault="0002588E" w:rsidP="0002588E">
            <w:pPr>
              <w:rPr>
                <w:b/>
                <w:bCs/>
                <w:lang w:val="fr-FR"/>
              </w:rPr>
            </w:pPr>
            <w:r w:rsidRPr="0002588E">
              <w:rPr>
                <w:b/>
                <w:bCs/>
                <w:lang w:val="fr-FR"/>
              </w:rPr>
              <w:t>Priorité</w:t>
            </w:r>
          </w:p>
        </w:tc>
        <w:tc>
          <w:tcPr>
            <w:tcW w:w="0" w:type="auto"/>
            <w:vAlign w:val="center"/>
            <w:hideMark/>
          </w:tcPr>
          <w:p w14:paraId="6B0D8093" w14:textId="77777777" w:rsidR="0002588E" w:rsidRPr="0002588E" w:rsidRDefault="0002588E" w:rsidP="0002588E">
            <w:pPr>
              <w:rPr>
                <w:b/>
                <w:bCs/>
                <w:lang w:val="fr-FR"/>
              </w:rPr>
            </w:pPr>
            <w:r w:rsidRPr="0002588E">
              <w:rPr>
                <w:b/>
                <w:bCs/>
                <w:lang w:val="fr-FR"/>
              </w:rPr>
              <w:t>Estimation (j)</w:t>
            </w:r>
          </w:p>
        </w:tc>
      </w:tr>
      <w:tr w:rsidR="0002588E" w:rsidRPr="0002588E" w14:paraId="71067F0F" w14:textId="77777777" w:rsidTr="00025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2AD4D" w14:textId="1F334FE4" w:rsidR="0002588E" w:rsidRPr="0002588E" w:rsidRDefault="0002588E" w:rsidP="0002588E">
            <w:pPr>
              <w:rPr>
                <w:lang w:val="fr-FR"/>
              </w:rPr>
            </w:pPr>
            <w:r w:rsidRPr="0002588E">
              <w:rPr>
                <w:lang w:val="fr-FR"/>
              </w:rPr>
              <w:t>US2</w:t>
            </w:r>
            <w:r>
              <w:rPr>
                <w:lang w:val="fr-F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08F2F40" w14:textId="77777777" w:rsidR="0002588E" w:rsidRPr="0002588E" w:rsidRDefault="0002588E" w:rsidP="0002588E">
            <w:pPr>
              <w:rPr>
                <w:lang w:val="fr-FR"/>
              </w:rPr>
            </w:pPr>
            <w:r w:rsidRPr="0002588E">
              <w:rPr>
                <w:lang w:val="fr-FR"/>
              </w:rPr>
              <w:t>Ops configure la pipeline CI/CD (</w:t>
            </w:r>
            <w:proofErr w:type="spellStart"/>
            <w:r w:rsidRPr="0002588E">
              <w:rPr>
                <w:lang w:val="fr-FR"/>
              </w:rPr>
              <w:t>build</w:t>
            </w:r>
            <w:proofErr w:type="spellEnd"/>
            <w:r w:rsidRPr="0002588E">
              <w:rPr>
                <w:lang w:val="fr-FR"/>
              </w:rPr>
              <w:t>, tests automatisés, déploiement)</w:t>
            </w:r>
          </w:p>
        </w:tc>
        <w:tc>
          <w:tcPr>
            <w:tcW w:w="0" w:type="auto"/>
            <w:vAlign w:val="center"/>
            <w:hideMark/>
          </w:tcPr>
          <w:p w14:paraId="50148E47" w14:textId="77777777" w:rsidR="0002588E" w:rsidRPr="0002588E" w:rsidRDefault="0002588E" w:rsidP="0002588E">
            <w:pPr>
              <w:rPr>
                <w:lang w:val="fr-FR"/>
              </w:rPr>
            </w:pPr>
            <w:r w:rsidRPr="0002588E">
              <w:rPr>
                <w:lang w:val="fr-FR"/>
              </w:rPr>
              <w:t>Critique</w:t>
            </w:r>
          </w:p>
        </w:tc>
        <w:tc>
          <w:tcPr>
            <w:tcW w:w="0" w:type="auto"/>
            <w:vAlign w:val="center"/>
            <w:hideMark/>
          </w:tcPr>
          <w:p w14:paraId="3FA32670" w14:textId="4E1BB374" w:rsidR="0002588E" w:rsidRPr="0002588E" w:rsidRDefault="00EB6BB8" w:rsidP="0002588E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  <w:tr w:rsidR="0002588E" w:rsidRPr="0002588E" w14:paraId="5B3BB993" w14:textId="77777777" w:rsidTr="00025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563A1" w14:textId="424A6806" w:rsidR="0002588E" w:rsidRPr="0002588E" w:rsidRDefault="0002588E" w:rsidP="0002588E">
            <w:pPr>
              <w:rPr>
                <w:lang w:val="fr-FR"/>
              </w:rPr>
            </w:pPr>
            <w:r w:rsidRPr="0002588E">
              <w:rPr>
                <w:lang w:val="fr-FR"/>
              </w:rPr>
              <w:t>US2</w:t>
            </w:r>
            <w:r>
              <w:rPr>
                <w:lang w:val="fr-F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E0BD0A8" w14:textId="77777777" w:rsidR="0002588E" w:rsidRPr="0002588E" w:rsidRDefault="0002588E" w:rsidP="0002588E">
            <w:pPr>
              <w:rPr>
                <w:lang w:val="fr-FR"/>
              </w:rPr>
            </w:pPr>
            <w:r w:rsidRPr="0002588E">
              <w:rPr>
                <w:lang w:val="fr-FR"/>
              </w:rPr>
              <w:t>Ops déploie l’application en production (API + Web + mobile packaging / Electron ou store)</w:t>
            </w:r>
          </w:p>
        </w:tc>
        <w:tc>
          <w:tcPr>
            <w:tcW w:w="0" w:type="auto"/>
            <w:vAlign w:val="center"/>
            <w:hideMark/>
          </w:tcPr>
          <w:p w14:paraId="2650AD93" w14:textId="77777777" w:rsidR="0002588E" w:rsidRPr="0002588E" w:rsidRDefault="0002588E" w:rsidP="0002588E">
            <w:pPr>
              <w:rPr>
                <w:lang w:val="fr-FR"/>
              </w:rPr>
            </w:pPr>
            <w:r w:rsidRPr="0002588E">
              <w:rPr>
                <w:lang w:val="fr-FR"/>
              </w:rPr>
              <w:t>Critique</w:t>
            </w:r>
          </w:p>
        </w:tc>
        <w:tc>
          <w:tcPr>
            <w:tcW w:w="0" w:type="auto"/>
            <w:vAlign w:val="center"/>
            <w:hideMark/>
          </w:tcPr>
          <w:p w14:paraId="001FB3A7" w14:textId="77777777" w:rsidR="0002588E" w:rsidRPr="0002588E" w:rsidRDefault="0002588E" w:rsidP="0002588E">
            <w:pPr>
              <w:rPr>
                <w:lang w:val="fr-FR"/>
              </w:rPr>
            </w:pPr>
            <w:r w:rsidRPr="0002588E">
              <w:rPr>
                <w:lang w:val="fr-FR"/>
              </w:rPr>
              <w:t>1</w:t>
            </w:r>
          </w:p>
        </w:tc>
      </w:tr>
      <w:tr w:rsidR="0002588E" w:rsidRPr="0002588E" w14:paraId="4A8EB1CA" w14:textId="77777777" w:rsidTr="00025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B272E" w14:textId="66C9DF29" w:rsidR="0002588E" w:rsidRPr="0002588E" w:rsidRDefault="0002588E" w:rsidP="0002588E">
            <w:pPr>
              <w:rPr>
                <w:lang w:val="fr-FR"/>
              </w:rPr>
            </w:pPr>
            <w:r w:rsidRPr="0002588E">
              <w:rPr>
                <w:lang w:val="fr-FR"/>
              </w:rPr>
              <w:t>US</w:t>
            </w:r>
            <w:r>
              <w:rPr>
                <w:lang w:val="fr-FR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672ACB5A" w14:textId="77777777" w:rsidR="0002588E" w:rsidRPr="0002588E" w:rsidRDefault="0002588E" w:rsidP="0002588E">
            <w:pPr>
              <w:rPr>
                <w:lang w:val="fr-FR"/>
              </w:rPr>
            </w:pPr>
            <w:r w:rsidRPr="0002588E">
              <w:rPr>
                <w:lang w:val="fr-FR"/>
              </w:rPr>
              <w:t>Client réalise la recette finale en prod (vérification métiers, données, droits d’accès)</w:t>
            </w:r>
          </w:p>
        </w:tc>
        <w:tc>
          <w:tcPr>
            <w:tcW w:w="0" w:type="auto"/>
            <w:vAlign w:val="center"/>
            <w:hideMark/>
          </w:tcPr>
          <w:p w14:paraId="6FC82C03" w14:textId="77777777" w:rsidR="0002588E" w:rsidRPr="0002588E" w:rsidRDefault="0002588E" w:rsidP="0002588E">
            <w:pPr>
              <w:rPr>
                <w:lang w:val="fr-FR"/>
              </w:rPr>
            </w:pPr>
            <w:r w:rsidRPr="0002588E">
              <w:rPr>
                <w:lang w:val="fr-FR"/>
              </w:rPr>
              <w:t>Haute</w:t>
            </w:r>
          </w:p>
        </w:tc>
        <w:tc>
          <w:tcPr>
            <w:tcW w:w="0" w:type="auto"/>
            <w:vAlign w:val="center"/>
            <w:hideMark/>
          </w:tcPr>
          <w:p w14:paraId="6D4D53A4" w14:textId="608B4497" w:rsidR="0002588E" w:rsidRPr="0002588E" w:rsidRDefault="00EB6BB8" w:rsidP="0002588E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02588E" w:rsidRPr="0002588E" w14:paraId="074B3AC3" w14:textId="77777777" w:rsidTr="00025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76BEC" w14:textId="663EB96F" w:rsidR="0002588E" w:rsidRPr="0002588E" w:rsidRDefault="0002588E" w:rsidP="0002588E">
            <w:pPr>
              <w:rPr>
                <w:lang w:val="fr-FR"/>
              </w:rPr>
            </w:pPr>
            <w:r w:rsidRPr="0002588E">
              <w:rPr>
                <w:lang w:val="fr-FR"/>
              </w:rPr>
              <w:t>US</w:t>
            </w:r>
            <w:r>
              <w:rPr>
                <w:lang w:val="fr-FR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20418E5" w14:textId="77777777" w:rsidR="0002588E" w:rsidRPr="0002588E" w:rsidRDefault="0002588E" w:rsidP="0002588E">
            <w:pPr>
              <w:rPr>
                <w:lang w:val="fr-FR"/>
              </w:rPr>
            </w:pPr>
            <w:r w:rsidRPr="0002588E">
              <w:rPr>
                <w:lang w:val="fr-FR"/>
              </w:rPr>
              <w:t>Équipe produit et Ops corrige les derniers retours post</w:t>
            </w:r>
            <w:r w:rsidRPr="0002588E">
              <w:rPr>
                <w:lang w:val="fr-FR"/>
              </w:rPr>
              <w:noBreakHyphen/>
              <w:t>recette (</w:t>
            </w:r>
            <w:proofErr w:type="spellStart"/>
            <w:r w:rsidRPr="0002588E">
              <w:rPr>
                <w:lang w:val="fr-FR"/>
              </w:rPr>
              <w:t>bugfixes</w:t>
            </w:r>
            <w:proofErr w:type="spellEnd"/>
            <w:r w:rsidRPr="0002588E">
              <w:rPr>
                <w:lang w:val="fr-FR"/>
              </w:rPr>
              <w:t xml:space="preserve"> mineurs)</w:t>
            </w:r>
          </w:p>
        </w:tc>
        <w:tc>
          <w:tcPr>
            <w:tcW w:w="0" w:type="auto"/>
            <w:vAlign w:val="center"/>
            <w:hideMark/>
          </w:tcPr>
          <w:p w14:paraId="023BF312" w14:textId="77777777" w:rsidR="0002588E" w:rsidRPr="0002588E" w:rsidRDefault="0002588E" w:rsidP="0002588E">
            <w:pPr>
              <w:rPr>
                <w:lang w:val="fr-FR"/>
              </w:rPr>
            </w:pPr>
            <w:r w:rsidRPr="0002588E">
              <w:rPr>
                <w:lang w:val="fr-FR"/>
              </w:rPr>
              <w:t>Haute</w:t>
            </w:r>
          </w:p>
        </w:tc>
        <w:tc>
          <w:tcPr>
            <w:tcW w:w="0" w:type="auto"/>
            <w:vAlign w:val="center"/>
            <w:hideMark/>
          </w:tcPr>
          <w:p w14:paraId="50E89FE7" w14:textId="1E891780" w:rsidR="0002588E" w:rsidRPr="0002588E" w:rsidRDefault="00EB6BB8" w:rsidP="0002588E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  <w:tr w:rsidR="0002588E" w:rsidRPr="0002588E" w14:paraId="01E618E4" w14:textId="77777777" w:rsidTr="00025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A0D26" w14:textId="0EF0099C" w:rsidR="0002588E" w:rsidRPr="0002588E" w:rsidRDefault="0002588E" w:rsidP="0002588E">
            <w:pPr>
              <w:rPr>
                <w:lang w:val="fr-FR"/>
              </w:rPr>
            </w:pPr>
            <w:r w:rsidRPr="0002588E">
              <w:rPr>
                <w:lang w:val="fr-FR"/>
              </w:rPr>
              <w:t>US</w:t>
            </w:r>
            <w:r>
              <w:rPr>
                <w:lang w:val="fr-FR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3E77617E" w14:textId="77777777" w:rsidR="0002588E" w:rsidRPr="0002588E" w:rsidRDefault="0002588E" w:rsidP="0002588E">
            <w:pPr>
              <w:rPr>
                <w:lang w:val="fr-FR"/>
              </w:rPr>
            </w:pPr>
            <w:r w:rsidRPr="0002588E">
              <w:rPr>
                <w:lang w:val="fr-FR"/>
              </w:rPr>
              <w:t>Formation du client &amp; rédaction du guide utilisateur (atelier + support)</w:t>
            </w:r>
          </w:p>
        </w:tc>
        <w:tc>
          <w:tcPr>
            <w:tcW w:w="0" w:type="auto"/>
            <w:vAlign w:val="center"/>
            <w:hideMark/>
          </w:tcPr>
          <w:p w14:paraId="04E3EDD4" w14:textId="77777777" w:rsidR="0002588E" w:rsidRPr="0002588E" w:rsidRDefault="0002588E" w:rsidP="0002588E">
            <w:pPr>
              <w:rPr>
                <w:lang w:val="fr-FR"/>
              </w:rPr>
            </w:pPr>
            <w:r w:rsidRPr="0002588E">
              <w:rPr>
                <w:lang w:val="fr-FR"/>
              </w:rPr>
              <w:t>Moyenne</w:t>
            </w:r>
          </w:p>
        </w:tc>
        <w:tc>
          <w:tcPr>
            <w:tcW w:w="0" w:type="auto"/>
            <w:vAlign w:val="center"/>
            <w:hideMark/>
          </w:tcPr>
          <w:p w14:paraId="37278355" w14:textId="77777777" w:rsidR="0002588E" w:rsidRPr="0002588E" w:rsidRDefault="0002588E" w:rsidP="0002588E">
            <w:pPr>
              <w:rPr>
                <w:lang w:val="fr-FR"/>
              </w:rPr>
            </w:pPr>
            <w:r w:rsidRPr="0002588E">
              <w:rPr>
                <w:lang w:val="fr-FR"/>
              </w:rPr>
              <w:t>1</w:t>
            </w:r>
          </w:p>
        </w:tc>
      </w:tr>
    </w:tbl>
    <w:p w14:paraId="336BCF58" w14:textId="77777777" w:rsidR="000B1C10" w:rsidRDefault="000B1C10" w:rsidP="00E318D4">
      <w:pPr>
        <w:rPr>
          <w:lang w:val="fr-FR"/>
        </w:rPr>
      </w:pPr>
    </w:p>
    <w:p w14:paraId="35259446" w14:textId="77777777" w:rsidR="000B1C10" w:rsidRDefault="000B1C10" w:rsidP="00E318D4">
      <w:pPr>
        <w:rPr>
          <w:lang w:val="fr-FR"/>
        </w:rPr>
      </w:pPr>
    </w:p>
    <w:p w14:paraId="4E637630" w14:textId="77777777" w:rsidR="000B1C10" w:rsidRDefault="000B1C10" w:rsidP="00E318D4">
      <w:pPr>
        <w:rPr>
          <w:lang w:val="fr-FR"/>
        </w:rPr>
      </w:pPr>
    </w:p>
    <w:p w14:paraId="6D822E1F" w14:textId="77777777" w:rsidR="000B1C10" w:rsidRPr="00D65E60" w:rsidRDefault="000B1C10" w:rsidP="00E318D4">
      <w:pPr>
        <w:rPr>
          <w:lang w:val="fr-FR"/>
        </w:rPr>
      </w:pPr>
    </w:p>
    <w:p w14:paraId="35B001E5" w14:textId="77777777" w:rsidR="00D65E60" w:rsidRPr="00D65E60" w:rsidRDefault="00D65E60" w:rsidP="00E318D4">
      <w:pPr>
        <w:pStyle w:val="Heading1"/>
        <w:rPr>
          <w:color w:val="auto"/>
          <w:lang w:val="fr-FR"/>
        </w:rPr>
      </w:pPr>
    </w:p>
    <w:p w14:paraId="67CF49B3" w14:textId="77777777" w:rsidR="000B1C10" w:rsidRPr="000B1C10" w:rsidRDefault="000B1C10" w:rsidP="00E318D4">
      <w:pPr>
        <w:rPr>
          <w:lang w:val="fr-FR"/>
        </w:rPr>
      </w:pPr>
      <w:r w:rsidRPr="000B1C10">
        <w:rPr>
          <w:b/>
          <w:bCs/>
          <w:lang w:val="fr-FR"/>
        </w:rPr>
        <w:t>Conclusion &amp; Estimation</w:t>
      </w:r>
    </w:p>
    <w:p w14:paraId="164B5277" w14:textId="67A99FCB" w:rsidR="000B1C10" w:rsidRPr="000B1C10" w:rsidRDefault="000B1C10" w:rsidP="00E318D4">
      <w:pPr>
        <w:numPr>
          <w:ilvl w:val="0"/>
          <w:numId w:val="11"/>
        </w:numPr>
        <w:rPr>
          <w:lang w:val="fr-FR"/>
        </w:rPr>
      </w:pPr>
      <w:r w:rsidRPr="000B1C10">
        <w:rPr>
          <w:b/>
          <w:bCs/>
          <w:lang w:val="fr-FR"/>
        </w:rPr>
        <w:t>Temps de développement total</w:t>
      </w:r>
      <w:r w:rsidRPr="000B1C10">
        <w:rPr>
          <w:lang w:val="fr-FR"/>
        </w:rPr>
        <w:t xml:space="preserve"> (toutes User Stories) : </w:t>
      </w:r>
      <w:r w:rsidRPr="000B1C10">
        <w:rPr>
          <w:b/>
          <w:bCs/>
          <w:lang w:val="fr-FR"/>
        </w:rPr>
        <w:t>~</w:t>
      </w:r>
      <w:r w:rsidR="00EB6BB8">
        <w:rPr>
          <w:b/>
          <w:bCs/>
          <w:lang w:val="fr-FR"/>
        </w:rPr>
        <w:t>54</w:t>
      </w:r>
      <w:r w:rsidRPr="000B1C10">
        <w:rPr>
          <w:b/>
          <w:bCs/>
          <w:lang w:val="fr-FR"/>
        </w:rPr>
        <w:t xml:space="preserve"> jours homme</w:t>
      </w:r>
      <w:r w:rsidRPr="000B1C10">
        <w:rPr>
          <w:lang w:val="fr-FR"/>
        </w:rPr>
        <w:t>.</w:t>
      </w:r>
    </w:p>
    <w:p w14:paraId="62A74B10" w14:textId="15AE9AE1" w:rsidR="000B1C10" w:rsidRPr="000B1C10" w:rsidRDefault="000B1C10" w:rsidP="00E318D4">
      <w:pPr>
        <w:numPr>
          <w:ilvl w:val="0"/>
          <w:numId w:val="11"/>
        </w:numPr>
        <w:rPr>
          <w:lang w:val="fr-FR"/>
        </w:rPr>
      </w:pPr>
      <w:r w:rsidRPr="000B1C10">
        <w:rPr>
          <w:b/>
          <w:bCs/>
          <w:lang w:val="fr-FR"/>
        </w:rPr>
        <w:t>Taux journalier moyen</w:t>
      </w:r>
      <w:r w:rsidRPr="000B1C10">
        <w:rPr>
          <w:lang w:val="fr-FR"/>
        </w:rPr>
        <w:t> </w:t>
      </w:r>
      <w:r>
        <w:rPr>
          <w:lang w:val="fr-FR"/>
        </w:rPr>
        <w:t>3500</w:t>
      </w:r>
      <w:r w:rsidRPr="000B1C10">
        <w:rPr>
          <w:b/>
          <w:bCs/>
          <w:lang w:val="fr-FR"/>
        </w:rPr>
        <w:t> TND HT</w:t>
      </w:r>
      <w:r w:rsidRPr="000B1C10">
        <w:rPr>
          <w:lang w:val="fr-FR"/>
        </w:rPr>
        <w:t xml:space="preserve"> pour l’ensemble du périmètre fonctionnel.</w:t>
      </w:r>
    </w:p>
    <w:p w14:paraId="46F7889E" w14:textId="625C0201" w:rsidR="000B1C10" w:rsidRPr="000B1C10" w:rsidRDefault="000B1C10" w:rsidP="00E318D4">
      <w:pPr>
        <w:numPr>
          <w:ilvl w:val="0"/>
          <w:numId w:val="11"/>
        </w:numPr>
        <w:rPr>
          <w:lang w:val="fr-FR"/>
        </w:rPr>
      </w:pPr>
      <w:r w:rsidRPr="000B1C10">
        <w:rPr>
          <w:b/>
          <w:bCs/>
          <w:lang w:val="fr-FR"/>
        </w:rPr>
        <w:t>Maintenance &amp; Hébergement annuel</w:t>
      </w:r>
      <w:r w:rsidRPr="000B1C10">
        <w:rPr>
          <w:lang w:val="fr-FR"/>
        </w:rPr>
        <w:t xml:space="preserve"> (OVH Cloud + services tiers) : </w:t>
      </w:r>
      <w:r w:rsidRPr="000B1C10">
        <w:rPr>
          <w:b/>
          <w:bCs/>
          <w:lang w:val="fr-FR"/>
        </w:rPr>
        <w:t xml:space="preserve">1 200 </w:t>
      </w:r>
    </w:p>
    <w:p w14:paraId="52D64C74" w14:textId="77777777" w:rsidR="000B1C10" w:rsidRPr="000B1C10" w:rsidRDefault="000B1C10" w:rsidP="00E318D4">
      <w:pPr>
        <w:rPr>
          <w:lang w:val="fr-FR"/>
        </w:rPr>
      </w:pPr>
      <w:r w:rsidRPr="000B1C10">
        <w:rPr>
          <w:lang w:val="fr-FR"/>
        </w:rPr>
        <w:t>Cette estimation couvre l’analyse, le développement, les tests, le déploiement et un support post</w:t>
      </w:r>
      <w:r w:rsidRPr="000B1C10">
        <w:rPr>
          <w:lang w:val="fr-FR"/>
        </w:rPr>
        <w:noBreakHyphen/>
        <w:t xml:space="preserve">livraison de 1 mois. </w:t>
      </w:r>
    </w:p>
    <w:p w14:paraId="2B3304EC" w14:textId="77777777" w:rsidR="00000000" w:rsidRDefault="00000000" w:rsidP="00E318D4">
      <w:pPr>
        <w:rPr>
          <w:lang w:val="fr-FR"/>
        </w:rPr>
      </w:pPr>
    </w:p>
    <w:p w14:paraId="2BCEAC59" w14:textId="77777777" w:rsidR="008A3A10" w:rsidRDefault="008A3A10" w:rsidP="00E318D4">
      <w:pPr>
        <w:rPr>
          <w:lang w:val="fr-FR"/>
        </w:rPr>
      </w:pPr>
    </w:p>
    <w:p w14:paraId="2570A03A" w14:textId="77777777" w:rsidR="008A3A10" w:rsidRDefault="008A3A10" w:rsidP="00E318D4">
      <w:pPr>
        <w:rPr>
          <w:lang w:val="fr-FR"/>
        </w:rPr>
      </w:pPr>
    </w:p>
    <w:p w14:paraId="0D0A20FB" w14:textId="77777777" w:rsidR="008A3A10" w:rsidRDefault="008A3A10" w:rsidP="00E318D4">
      <w:pPr>
        <w:rPr>
          <w:lang w:val="fr-FR"/>
        </w:rPr>
      </w:pPr>
    </w:p>
    <w:sectPr w:rsidR="008A3A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675822"/>
    <w:multiLevelType w:val="multilevel"/>
    <w:tmpl w:val="BF4E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B32E9C"/>
    <w:multiLevelType w:val="multilevel"/>
    <w:tmpl w:val="8408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3B2A73"/>
    <w:multiLevelType w:val="multilevel"/>
    <w:tmpl w:val="5468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5B5031"/>
    <w:multiLevelType w:val="multilevel"/>
    <w:tmpl w:val="3F7E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445BB8"/>
    <w:multiLevelType w:val="multilevel"/>
    <w:tmpl w:val="E80E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CE52D2"/>
    <w:multiLevelType w:val="multilevel"/>
    <w:tmpl w:val="25F2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ED4D5A"/>
    <w:multiLevelType w:val="multilevel"/>
    <w:tmpl w:val="83E0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AE3287"/>
    <w:multiLevelType w:val="multilevel"/>
    <w:tmpl w:val="666C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7F0511"/>
    <w:multiLevelType w:val="multilevel"/>
    <w:tmpl w:val="11C2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A85A14"/>
    <w:multiLevelType w:val="multilevel"/>
    <w:tmpl w:val="F416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627074">
    <w:abstractNumId w:val="8"/>
  </w:num>
  <w:num w:numId="2" w16cid:durableId="743724549">
    <w:abstractNumId w:val="6"/>
  </w:num>
  <w:num w:numId="3" w16cid:durableId="88738055">
    <w:abstractNumId w:val="5"/>
  </w:num>
  <w:num w:numId="4" w16cid:durableId="1738819003">
    <w:abstractNumId w:val="4"/>
  </w:num>
  <w:num w:numId="5" w16cid:durableId="701516746">
    <w:abstractNumId w:val="7"/>
  </w:num>
  <w:num w:numId="6" w16cid:durableId="2137139626">
    <w:abstractNumId w:val="3"/>
  </w:num>
  <w:num w:numId="7" w16cid:durableId="991182241">
    <w:abstractNumId w:val="2"/>
  </w:num>
  <w:num w:numId="8" w16cid:durableId="664011987">
    <w:abstractNumId w:val="1"/>
  </w:num>
  <w:num w:numId="9" w16cid:durableId="909772444">
    <w:abstractNumId w:val="0"/>
  </w:num>
  <w:num w:numId="10" w16cid:durableId="777457292">
    <w:abstractNumId w:val="16"/>
  </w:num>
  <w:num w:numId="11" w16cid:durableId="470250657">
    <w:abstractNumId w:val="18"/>
  </w:num>
  <w:num w:numId="12" w16cid:durableId="1464805841">
    <w:abstractNumId w:val="13"/>
  </w:num>
  <w:num w:numId="13" w16cid:durableId="159856299">
    <w:abstractNumId w:val="10"/>
  </w:num>
  <w:num w:numId="14" w16cid:durableId="1880629892">
    <w:abstractNumId w:val="14"/>
  </w:num>
  <w:num w:numId="15" w16cid:durableId="1212309686">
    <w:abstractNumId w:val="11"/>
  </w:num>
  <w:num w:numId="16" w16cid:durableId="1891186922">
    <w:abstractNumId w:val="12"/>
  </w:num>
  <w:num w:numId="17" w16cid:durableId="1198933604">
    <w:abstractNumId w:val="15"/>
  </w:num>
  <w:num w:numId="18" w16cid:durableId="369916020">
    <w:abstractNumId w:val="9"/>
  </w:num>
  <w:num w:numId="19" w16cid:durableId="17377772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588E"/>
    <w:rsid w:val="00034616"/>
    <w:rsid w:val="00050D5B"/>
    <w:rsid w:val="0006063C"/>
    <w:rsid w:val="000B1C10"/>
    <w:rsid w:val="0015074B"/>
    <w:rsid w:val="001929ED"/>
    <w:rsid w:val="0029639D"/>
    <w:rsid w:val="0031665B"/>
    <w:rsid w:val="00326F90"/>
    <w:rsid w:val="00675AAC"/>
    <w:rsid w:val="006C6F44"/>
    <w:rsid w:val="00770F43"/>
    <w:rsid w:val="008A3A10"/>
    <w:rsid w:val="009B7EBA"/>
    <w:rsid w:val="00AA1D8D"/>
    <w:rsid w:val="00AD2469"/>
    <w:rsid w:val="00B47730"/>
    <w:rsid w:val="00CB0664"/>
    <w:rsid w:val="00D65E60"/>
    <w:rsid w:val="00DB60B2"/>
    <w:rsid w:val="00E318D4"/>
    <w:rsid w:val="00EB6BB8"/>
    <w:rsid w:val="00FA22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2EA3EE"/>
  <w14:defaultImageDpi w14:val="300"/>
  <w15:docId w15:val="{0B8A96B8-AE54-4097-8D5E-A5B1D06A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2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2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7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38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7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6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9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8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750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khalil sahnoun</cp:lastModifiedBy>
  <cp:revision>2</cp:revision>
  <dcterms:created xsi:type="dcterms:W3CDTF">2025-06-14T15:18:00Z</dcterms:created>
  <dcterms:modified xsi:type="dcterms:W3CDTF">2025-06-14T15:18:00Z</dcterms:modified>
  <cp:category/>
</cp:coreProperties>
</file>